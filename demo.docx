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A3A" w:rsidRDefault="00BF079A">
      <w:pPr>
        <w:pStyle w:val="Title"/>
      </w:pPr>
      <w:r>
        <w:t>Koritala Raviteja (10748131)</w:t>
      </w:r>
    </w:p>
    <w:p w:rsidR="00531A3A" w:rsidRDefault="00BF079A">
      <w:pPr>
        <w:pStyle w:val="Heading4"/>
      </w:pPr>
      <w:r>
        <w:t>Subject:</w:t>
      </w:r>
    </w:p>
    <w:p w:rsidR="00531A3A" w:rsidRDefault="00BF079A">
      <w:r>
        <w:t xml:space="preserve"> Confirmation of Project Requirements and Request for Additional Details</w:t>
      </w:r>
      <w:r>
        <w:br/>
      </w:r>
      <w:r>
        <w:br/>
        <w:t>Mr.Avinash Singh,</w:t>
      </w:r>
      <w:r>
        <w:br/>
      </w:r>
      <w:r>
        <w:br/>
        <w:t>I hope you're doing well.</w:t>
      </w:r>
      <w:r>
        <w:br/>
      </w:r>
      <w:r>
        <w:br/>
        <w:t>I am writing to confirm that I have received the initial requirements for the project, and I appreciate the clear guidance provided. To proceed, could you please confirm your preferred domain name? This will allow us to ensure the branding aligns with your vision from the outset.</w:t>
      </w:r>
      <w:r>
        <w:br/>
      </w:r>
      <w:r>
        <w:br/>
        <w:t>Additionally, it would be helpful if you could share more specific details about the project requirements. For example:</w:t>
      </w:r>
      <w:r>
        <w:br/>
      </w:r>
      <w:r>
        <w:br/>
        <w:t>1. Design Preferences: Are there any color schemes, styles, or layouts you prefer?</w:t>
      </w:r>
      <w:r>
        <w:br/>
      </w:r>
      <w:r>
        <w:br/>
      </w:r>
      <w:r>
        <w:br/>
        <w:t>2. Functional Requirements: Are there any specific features or tools you'd like incorporated?</w:t>
      </w:r>
      <w:r>
        <w:br/>
      </w:r>
      <w:r>
        <w:br/>
      </w:r>
      <w:r>
        <w:br/>
        <w:t>3. Content and Branding: Will you be providing content, or should we assist with content creation?</w:t>
      </w:r>
      <w:r>
        <w:br/>
      </w:r>
      <w:r>
        <w:br/>
      </w:r>
      <w:r>
        <w:br/>
        <w:t>4. Timeline Expectations: Do you have a target completion date or specific milestones you'd like to set?</w:t>
      </w:r>
      <w:r>
        <w:br/>
      </w:r>
      <w:r>
        <w:br/>
      </w:r>
      <w:r>
        <w:br/>
      </w:r>
      <w:r>
        <w:br/>
        <w:t>If there are any other ideas or requirements you'd like us to consider, please let me know. Our goal is to ensure the project is tailored to your vision and delivered to the highest standard.</w:t>
      </w:r>
      <w:r>
        <w:br/>
      </w:r>
      <w:r>
        <w:br/>
        <w:t>Thank you again, and I look forward to your feedback.</w:t>
      </w:r>
      <w:r>
        <w:br/>
      </w:r>
      <w:r>
        <w:br/>
        <w:t>Warm regards,</w:t>
      </w:r>
      <w:r>
        <w:br/>
        <w:t>K.Raviteja,</w:t>
      </w:r>
      <w:r>
        <w:br/>
      </w:r>
      <w:r>
        <w:lastRenderedPageBreak/>
        <w:t>Sr.Developer,</w:t>
      </w:r>
      <w:r>
        <w:br/>
        <w:t>LTIM</w:t>
      </w:r>
    </w:p>
    <w:p w:rsidR="00531A3A" w:rsidRDefault="00BF079A">
      <w:r>
        <w:br w:type="page"/>
      </w:r>
    </w:p>
    <w:p w:rsidR="00531A3A" w:rsidRDefault="00BF079A">
      <w:pPr>
        <w:pStyle w:val="Title"/>
      </w:pPr>
      <w:r>
        <w:lastRenderedPageBreak/>
        <w:t>Yuvasri P (10748185)</w:t>
      </w:r>
    </w:p>
    <w:p w:rsidR="00531A3A" w:rsidRDefault="00BF079A">
      <w:pPr>
        <w:pStyle w:val="TOCHeading"/>
      </w:pPr>
      <w:r>
        <w:br/>
        <w:t>To: jonas@gmail.com</w:t>
      </w:r>
      <w:r>
        <w:br/>
        <w:t>CC: manager@ltimindtree.com</w:t>
      </w:r>
      <w:r>
        <w:br/>
        <w:t>BCC: seniormanager@ltimindtree.com</w:t>
      </w:r>
      <w:r>
        <w:br/>
      </w:r>
      <w:r>
        <w:br/>
      </w:r>
      <w:r>
        <w:br/>
      </w:r>
    </w:p>
    <w:p w:rsidR="00531A3A" w:rsidRDefault="00BF079A">
      <w:pPr>
        <w:pStyle w:val="Heading4"/>
      </w:pPr>
      <w:r>
        <w:t>Subject:</w:t>
      </w:r>
    </w:p>
    <w:p w:rsidR="00531A3A" w:rsidRDefault="00BF079A">
      <w:r>
        <w:t>Details Required for Login Page Implementation</w:t>
      </w:r>
      <w:r>
        <w:br/>
      </w:r>
      <w:r>
        <w:br/>
        <w:t>Hi Mr. Jonas,</w:t>
      </w:r>
      <w:r>
        <w:br/>
      </w:r>
      <w:r>
        <w:br/>
        <w:t>I hope this email finds you well.</w:t>
      </w:r>
      <w:r>
        <w:br/>
      </w:r>
      <w:r>
        <w:br/>
        <w:t>In our last meeting, we discussed the product catalog and their listings. You also mentioned the requirement for a login page for users. To fulfill your requirements, We need some additional details. Could you please provide further details on the following:</w:t>
      </w:r>
      <w:r>
        <w:br/>
      </w:r>
      <w:r>
        <w:br/>
        <w:t>1. What type of user authentication do you prefer? (e.g., email/password, social media login, two-factor authentication)</w:t>
      </w:r>
      <w:r>
        <w:br/>
      </w:r>
      <w:r>
        <w:br/>
        <w:t>2. Are there any specific security measures you would like to implement for user accounts?</w:t>
      </w:r>
      <w:r>
        <w:br/>
      </w:r>
      <w:r>
        <w:br/>
        <w:t>Please provide these details at your earliest convenience.</w:t>
      </w:r>
      <w:r>
        <w:br/>
      </w:r>
      <w:r>
        <w:br/>
        <w:t>Best regards,</w:t>
      </w:r>
      <w:r>
        <w:br/>
      </w:r>
      <w:r>
        <w:br/>
        <w:t>Yuvasri P</w:t>
      </w:r>
      <w:r>
        <w:br/>
        <w:t>Software Development Engineer 1</w:t>
      </w:r>
      <w:r>
        <w:br/>
        <w:t>LTIMindtree</w:t>
      </w:r>
    </w:p>
    <w:p w:rsidR="00531A3A" w:rsidRDefault="00BF079A">
      <w:r>
        <w:br w:type="page"/>
      </w:r>
    </w:p>
    <w:p w:rsidR="00531A3A" w:rsidRDefault="00BF079A">
      <w:pPr>
        <w:pStyle w:val="Title"/>
      </w:pPr>
      <w:r>
        <w:lastRenderedPageBreak/>
        <w:t>Sanjeevan T (10747940)</w:t>
      </w:r>
    </w:p>
    <w:p w:rsidR="00531A3A" w:rsidRDefault="00BF079A">
      <w:pPr>
        <w:pStyle w:val="TOCHeading"/>
      </w:pPr>
      <w:r>
        <w:t>To: ram@gmail.com</w:t>
      </w:r>
      <w:r>
        <w:br/>
        <w:t>CC: manager@ltimindtree.com</w:t>
      </w:r>
      <w:r>
        <w:br/>
        <w:t>BCC: seniormanager@ltimindtree.com</w:t>
      </w:r>
      <w:r>
        <w:br/>
      </w:r>
      <w:r>
        <w:br/>
      </w:r>
      <w:r>
        <w:br/>
      </w:r>
    </w:p>
    <w:p w:rsidR="00531A3A" w:rsidRDefault="00BF079A">
      <w:pPr>
        <w:pStyle w:val="Heading4"/>
      </w:pPr>
      <w:r>
        <w:t>Subject:</w:t>
      </w:r>
    </w:p>
    <w:p w:rsidR="00531A3A" w:rsidRDefault="00BF079A">
      <w:r>
        <w:t>Project Requirement - Insufficient Data</w:t>
      </w:r>
      <w:r>
        <w:br/>
      </w:r>
      <w:r>
        <w:br/>
        <w:t>Good Morning Ram,</w:t>
      </w:r>
      <w:r>
        <w:br/>
      </w:r>
      <w:r>
        <w:br/>
        <w:t>I hope this message finds you well. I am reaching out regarding a requirement in the current project I'm working on, as I have a few doubts that I'd like to clarify to ensure alignment with our objectives.</w:t>
      </w:r>
      <w:r>
        <w:br/>
      </w:r>
      <w:r>
        <w:br/>
        <w:t>In the client requirement brochure it is mentioned that three sets of excel sheets of customer ratings will be provided by the client. But we received only two of them. I cannot move further to train the data with insufficient data. Could you let me know when the remaining sheet might be available, or if there's an alternate solution we should consider?</w:t>
      </w:r>
      <w:r>
        <w:br/>
        <w:t>Thank you for your assistance.</w:t>
      </w:r>
      <w:r>
        <w:br/>
      </w:r>
      <w:r>
        <w:br/>
      </w:r>
      <w:r>
        <w:br/>
        <w:t xml:space="preserve">Best regards,  </w:t>
      </w:r>
      <w:r>
        <w:br/>
        <w:t>Sanjeevan T</w:t>
      </w:r>
      <w:r>
        <w:br/>
        <w:t>Software Developer</w:t>
      </w:r>
    </w:p>
    <w:p w:rsidR="00531A3A" w:rsidRDefault="00BF079A">
      <w:r>
        <w:br w:type="page"/>
      </w:r>
    </w:p>
    <w:p w:rsidR="00531A3A" w:rsidRDefault="00BF079A">
      <w:pPr>
        <w:pStyle w:val="Title"/>
      </w:pPr>
      <w:r>
        <w:lastRenderedPageBreak/>
        <w:t>Sudharsan G (10748170)</w:t>
      </w:r>
    </w:p>
    <w:p w:rsidR="00531A3A" w:rsidRDefault="00BF079A">
      <w:pPr>
        <w:pStyle w:val="TOCHeading"/>
      </w:pPr>
      <w:r>
        <w:t>To: avinash@gmail.com</w:t>
      </w:r>
      <w:r>
        <w:br/>
        <w:t>CC: manager@ltimindtree.com</w:t>
      </w:r>
      <w:r>
        <w:br/>
        <w:t>BCC: seniormanager@ltimindtree.com</w:t>
      </w:r>
      <w:r>
        <w:br/>
      </w:r>
      <w:r>
        <w:br/>
      </w:r>
    </w:p>
    <w:p w:rsidR="00531A3A" w:rsidRDefault="00BF079A">
      <w:pPr>
        <w:pStyle w:val="Heading4"/>
      </w:pPr>
      <w:r>
        <w:t>Subject:</w:t>
      </w:r>
    </w:p>
    <w:p w:rsidR="00531A3A" w:rsidRDefault="00BF079A">
      <w:r>
        <w:t>Clarification on Requirements for "Tech House Kochi" E-commerce Project</w:t>
      </w:r>
      <w:r>
        <w:br/>
      </w:r>
      <w:r>
        <w:br/>
        <w:t>Hello Mr.Avinash Singh,</w:t>
      </w:r>
      <w:r>
        <w:br/>
      </w:r>
      <w:r>
        <w:br/>
        <w:t>I hope you're doing well. I'm currently working on the front-end development for Tech House Kochi and wanted to clarify a few aspects to ensure we meet the project's requirements accurately. Since this is a detailed e-commerce project, I wanted to confirm some points regarding specific features and functionalities:</w:t>
      </w:r>
      <w:r>
        <w:br/>
      </w:r>
      <w:r>
        <w:br/>
        <w:t xml:space="preserve">1. Product Filtering and Sorting  </w:t>
      </w:r>
      <w:r>
        <w:br/>
        <w:t xml:space="preserve">   Could you confirm if the filtering (e.g., by price, category, and brand) should be processed on the frontend, or should these requests be sent to the backend in real-time? Additionally, are there any specific sorting options (such as "bestsellers" or "newest") that should be prioritized?</w:t>
      </w:r>
      <w:r>
        <w:br/>
      </w:r>
      <w:r>
        <w:br/>
        <w:t xml:space="preserve">2. User Authentication and Authorization  </w:t>
      </w:r>
      <w:r>
        <w:br/>
        <w:t xml:space="preserve">   For the login and signup processes, should we include features like OTP verification for new users, or is username and password sufficient for the initial release? Furthermore, should we include role-based access (e.g., for admin and regular users) for any specific sections of the platform?</w:t>
      </w:r>
      <w:r>
        <w:br/>
      </w:r>
      <w:r>
        <w:br/>
        <w:t xml:space="preserve">3. Shopping Cart and Checkout  </w:t>
      </w:r>
      <w:r>
        <w:br/>
        <w:t xml:space="preserve">   Could you clarify how we should handle cart data? Should we store this temporarily on the frontend, or would you prefer each cart interaction (add, remove, update) to be managed by the backend in real-time? Additionally, is guest checkout required, or will user login be mandatory for cart and checkout access?</w:t>
      </w:r>
      <w:r>
        <w:br/>
      </w:r>
      <w:r>
        <w:br/>
        <w:t xml:space="preserve">4. Order History and Tracking  </w:t>
      </w:r>
      <w:r>
        <w:br/>
        <w:t xml:space="preserve">   For the order history, should we refresh data every time a user accesses this section, or is caching data to minimize API calls acceptable? Also, will the backend handle tracking information for each order, or do we need to explore integration with third-party tracking </w:t>
      </w:r>
      <w:r>
        <w:lastRenderedPageBreak/>
        <w:t>services?</w:t>
      </w:r>
      <w:r>
        <w:br/>
      </w:r>
      <w:r>
        <w:br/>
        <w:t xml:space="preserve">5. Wishlist Feature  </w:t>
      </w:r>
      <w:r>
        <w:br/>
        <w:t xml:space="preserve">   Should the wishlist be persistent across sessions, particularly for logged-out users? If so, should it be fully managed by the backend, or would you recommend using local storage as a backup for non-logged-in users?</w:t>
      </w:r>
      <w:r>
        <w:br/>
      </w:r>
      <w:r>
        <w:br/>
        <w:t>Your guidance on these points would be incredibly helpful to ensure that our implementation aligns with the project's goals. Please let me know if you'd prefer a quick call or meeting to discuss these details further.</w:t>
      </w:r>
      <w:r>
        <w:br/>
      </w:r>
      <w:r>
        <w:br/>
        <w:t>Thank you very much for your support.</w:t>
      </w:r>
      <w:r>
        <w:br/>
      </w:r>
      <w:r>
        <w:br/>
        <w:t xml:space="preserve">Best regards,  </w:t>
      </w:r>
      <w:r>
        <w:br/>
        <w:t>Sudharsan G,</w:t>
      </w:r>
      <w:r>
        <w:br/>
        <w:t>Junior Software Developer,</w:t>
      </w:r>
      <w:r>
        <w:br/>
        <w:t>Tech House Kochi Project Team.</w:t>
      </w:r>
    </w:p>
    <w:p w:rsidR="00531A3A" w:rsidRDefault="00BF079A">
      <w:r>
        <w:br w:type="page"/>
      </w:r>
    </w:p>
    <w:p w:rsidR="00531A3A" w:rsidRDefault="00BF079A">
      <w:pPr>
        <w:pStyle w:val="Title"/>
      </w:pPr>
      <w:r>
        <w:lastRenderedPageBreak/>
        <w:t>Manikumar B (10748150)</w:t>
      </w:r>
    </w:p>
    <w:p w:rsidR="00531A3A" w:rsidRDefault="00BF079A">
      <w:pPr>
        <w:pStyle w:val="TOCHeading"/>
      </w:pPr>
      <w:r>
        <w:t>To: peter@gmail.com</w:t>
      </w:r>
      <w:r>
        <w:br/>
        <w:t>Cc: manager@ltimindtree.com</w:t>
      </w:r>
      <w:r>
        <w:br/>
        <w:t>Bcc:</w:t>
      </w:r>
      <w:r w:rsidR="0084614F">
        <w:t xml:space="preserve"> seniormanager@ltimindtree.com</w:t>
      </w:r>
      <w:r w:rsidR="0084614F">
        <w:br/>
      </w:r>
    </w:p>
    <w:p w:rsidR="00531A3A" w:rsidRDefault="00BF079A">
      <w:pPr>
        <w:pStyle w:val="Heading4"/>
      </w:pPr>
      <w:r>
        <w:t>Subject:</w:t>
      </w:r>
    </w:p>
    <w:p w:rsidR="00531A3A" w:rsidRDefault="00BF079A">
      <w:r>
        <w:t>Request for Clarification on Requirements for eCommerce Application Development</w:t>
      </w:r>
      <w:r>
        <w:br/>
      </w:r>
      <w:r>
        <w:br/>
        <w:t>Hello Peter Parker,</w:t>
      </w:r>
      <w:r>
        <w:br/>
      </w:r>
      <w:r>
        <w:br/>
        <w:t>I hope this message finds you well. My name is Manikumar, and I am a software developer working on the eCommerce application project for LTIMindtree. I am writing to request further clarification regarding the project requirements to ensure that the development process aligns with the expected outcomes and timelines.</w:t>
      </w:r>
      <w:r>
        <w:br/>
      </w:r>
      <w:r>
        <w:br/>
        <w:t>After reviewing the initial documentation, I have identified a few areas where additional details would be beneficial. Specifically, I would appreciate your guidance on the following points:</w:t>
      </w:r>
      <w:r>
        <w:br/>
      </w:r>
      <w:r>
        <w:br/>
        <w:t>1. Product Catalog Management</w:t>
      </w:r>
      <w:r>
        <w:br/>
        <w:t>Could you clarify the intended approach for managing product categories, attributes, and filters within the application? Are there any specific attributes (e.g., size, color, brand) that should be prioritized for product listings?</w:t>
      </w:r>
      <w:r>
        <w:br/>
      </w:r>
      <w:r>
        <w:br/>
        <w:t>2. Inventory Management</w:t>
      </w:r>
      <w:r>
        <w:br/>
        <w:t>Can you provide more details on the inventory management requirements? Should the application feature real-time stock updates, or is manual inventory control sufficient? Are there specific rules regarding low-stock notifications or handling out-of-stock items?</w:t>
      </w:r>
      <w:r>
        <w:br/>
      </w:r>
      <w:r>
        <w:br/>
        <w:t>3. User Account Management</w:t>
      </w:r>
      <w:r>
        <w:br/>
        <w:t>Could you clarify the required features for user accounts, such as profile management, order history, and wish lists?</w:t>
      </w:r>
      <w:r>
        <w:br/>
      </w:r>
      <w:r>
        <w:br/>
        <w:t>4. Project Timeline and Key Milestones</w:t>
      </w:r>
      <w:r>
        <w:br/>
        <w:t>Could you provide an overview of the project timeline and any critical milestones we should be aware of, including the expected launch date, testing phases, and delivery deadlines?</w:t>
      </w:r>
      <w:r>
        <w:br/>
      </w:r>
      <w:r>
        <w:br/>
        <w:t xml:space="preserve">If there are any additional documents, wireframes, or user stories that provide further </w:t>
      </w:r>
      <w:r>
        <w:lastRenderedPageBreak/>
        <w:t>context or help clarify the requirements, I would greatly appreciate if you could share them with me.</w:t>
      </w:r>
      <w:r>
        <w:br/>
      </w:r>
      <w:r>
        <w:br/>
        <w:t>Thank you for your time and assistance. I look forward to your response. If a meeting would be helpful to discuss these items in more detail, I would be happy to schedule one at your convenience.</w:t>
      </w:r>
      <w:r>
        <w:br/>
      </w:r>
      <w:r>
        <w:br/>
        <w:t>Best regards,</w:t>
      </w:r>
      <w:r>
        <w:br/>
        <w:t>Manikumar B</w:t>
      </w:r>
      <w:r>
        <w:br/>
        <w:t>Software Developer</w:t>
      </w:r>
      <w:r>
        <w:br/>
        <w:t>manikumar@gmail.com</w:t>
      </w:r>
      <w:r>
        <w:br/>
        <w:t>LTIMindtree</w:t>
      </w:r>
    </w:p>
    <w:p w:rsidR="00531A3A" w:rsidRDefault="00BF079A">
      <w:r>
        <w:br w:type="page"/>
      </w:r>
    </w:p>
    <w:p w:rsidR="00531A3A" w:rsidRDefault="00BF079A">
      <w:pPr>
        <w:pStyle w:val="Title"/>
      </w:pPr>
      <w:r>
        <w:lastRenderedPageBreak/>
        <w:t>Dangeti Durga Venkata Satya Prasad (10747893)</w:t>
      </w:r>
    </w:p>
    <w:p w:rsidR="00531A3A" w:rsidRDefault="00BF079A">
      <w:pPr>
        <w:pStyle w:val="Heading4"/>
      </w:pPr>
      <w:r>
        <w:t>Subject:</w:t>
      </w:r>
    </w:p>
    <w:p w:rsidR="00531A3A" w:rsidRDefault="00BF079A">
      <w:r>
        <w:t xml:space="preserve"> Confirmation of Project Requirements and Request for Additional Details</w:t>
      </w:r>
      <w:r>
        <w:br/>
      </w:r>
      <w:r>
        <w:br/>
        <w:t>Mr.Smith,</w:t>
      </w:r>
      <w:r>
        <w:br/>
      </w:r>
      <w:r>
        <w:br/>
        <w:t>I hope you're doing well.</w:t>
      </w:r>
      <w:r>
        <w:br/>
      </w:r>
      <w:r>
        <w:br/>
        <w:t>I am writing to confirm that I have received the initial requirements for the project, and I appreciate the clear guidance provided. To proceed, could you please confirm your preferred domain name? This will allow us to ensure the branding aligns with your vision from the outset.</w:t>
      </w:r>
      <w:r>
        <w:br/>
      </w:r>
      <w:r>
        <w:br/>
        <w:t>Additionally, it would be helpful if you could share more specific details about the project requirements. For example:</w:t>
      </w:r>
      <w:r>
        <w:br/>
      </w:r>
      <w:r>
        <w:br/>
        <w:t>1. Design Preferences: Are there any color schemes, styles, or layouts you prefer?</w:t>
      </w:r>
      <w:r>
        <w:br/>
      </w:r>
      <w:r>
        <w:br/>
      </w:r>
      <w:r>
        <w:br/>
        <w:t>2. Functional Requirements: Are there any specific features or tools you'd like incorporated?</w:t>
      </w:r>
      <w:r>
        <w:br/>
      </w:r>
      <w:r>
        <w:br/>
      </w:r>
      <w:r>
        <w:br/>
        <w:t>3. Content and Branding: Will you be providing content, or should we assist with content creation?</w:t>
      </w:r>
      <w:r>
        <w:br/>
      </w:r>
      <w:r>
        <w:br/>
      </w:r>
      <w:r>
        <w:br/>
        <w:t>4. Timeline Expectations: Do you have a target completion date or specific milestones you'd like to set?</w:t>
      </w:r>
      <w:r>
        <w:br/>
      </w:r>
      <w:r>
        <w:br/>
      </w:r>
      <w:r>
        <w:br/>
      </w:r>
      <w:r>
        <w:br/>
        <w:t>If there are any other ideas or requirements you'd like us to consider, please let me know. Our goal is to ensure the project is tailored to your vision and delivered to the highest standard.</w:t>
      </w:r>
      <w:r>
        <w:br/>
      </w:r>
      <w:r>
        <w:br/>
        <w:t>Thank you again, and I look forward to your feedback.</w:t>
      </w:r>
      <w:r>
        <w:br/>
      </w:r>
      <w:r>
        <w:br/>
        <w:t>Warm regards,</w:t>
      </w:r>
      <w:r>
        <w:br/>
      </w:r>
      <w:r>
        <w:lastRenderedPageBreak/>
        <w:t>Satya Prasad,</w:t>
      </w:r>
      <w:r>
        <w:br/>
        <w:t>Java Developer</w:t>
      </w:r>
    </w:p>
    <w:p w:rsidR="00531A3A" w:rsidRDefault="00BF079A">
      <w:r>
        <w:br w:type="page"/>
      </w:r>
    </w:p>
    <w:p w:rsidR="00531A3A" w:rsidRDefault="00BF079A">
      <w:pPr>
        <w:pStyle w:val="Title"/>
      </w:pPr>
      <w:r>
        <w:lastRenderedPageBreak/>
        <w:t>Biresh R (10747878)</w:t>
      </w:r>
    </w:p>
    <w:p w:rsidR="00BC6D19" w:rsidRPr="00BC6D19" w:rsidRDefault="00BC6D19">
      <w:pPr>
        <w:pStyle w:val="Heading4"/>
        <w:rPr>
          <w:i w:val="0"/>
        </w:rPr>
      </w:pPr>
      <w:r>
        <w:rPr>
          <w:i w:val="0"/>
        </w:rPr>
        <w:t>To: raghu</w:t>
      </w:r>
      <w:r w:rsidRPr="00BC6D19">
        <w:rPr>
          <w:i w:val="0"/>
        </w:rPr>
        <w:t>@gmail.com</w:t>
      </w:r>
      <w:r w:rsidRPr="00BC6D19">
        <w:rPr>
          <w:i w:val="0"/>
        </w:rPr>
        <w:br/>
        <w:t>CC: manager@ltimindtree.com</w:t>
      </w:r>
      <w:r w:rsidRPr="00BC6D19">
        <w:rPr>
          <w:i w:val="0"/>
        </w:rPr>
        <w:br/>
        <w:t>BCC:</w:t>
      </w:r>
      <w:r w:rsidR="000A6B04">
        <w:rPr>
          <w:i w:val="0"/>
        </w:rPr>
        <w:t xml:space="preserve"> seniormanager@ltimindtree.com</w:t>
      </w:r>
      <w:r w:rsidR="000A6B04">
        <w:rPr>
          <w:i w:val="0"/>
        </w:rPr>
        <w:br/>
      </w:r>
    </w:p>
    <w:p w:rsidR="00531A3A" w:rsidRDefault="00BF079A">
      <w:pPr>
        <w:pStyle w:val="Heading4"/>
      </w:pPr>
      <w:r>
        <w:t>Subject:</w:t>
      </w:r>
    </w:p>
    <w:p w:rsidR="00531A3A" w:rsidRDefault="00BF079A">
      <w:r>
        <w:t xml:space="preserve"> Request for Additional Requirements for E-commerce Project</w:t>
      </w:r>
      <w:r>
        <w:br/>
      </w:r>
      <w:r>
        <w:br/>
        <w:t>Dear Raghuram,</w:t>
      </w:r>
      <w:r>
        <w:br/>
      </w:r>
      <w:r>
        <w:br/>
        <w:t>I hope this email finds you well. We appreciate the opportunity to work on your e-commerce project and are excited about the progress we've made so far. To ensure we fully understand your vision and deliver a solution that meets your expectations, we would like to discuss any additional requirements you may have.</w:t>
      </w:r>
      <w:r>
        <w:br/>
      </w:r>
      <w:r>
        <w:br/>
        <w:t>Could you kindly provide more details on the following aspects:</w:t>
      </w:r>
      <w:r>
        <w:br/>
      </w:r>
      <w:r>
        <w:br/>
        <w:t>1. Payment Gateways: Are there particular payment gateways you prefer or any new ones you'd like us to integrate?</w:t>
      </w:r>
      <w:r>
        <w:br/>
        <w:t>2. Shipping Options: Do you have any specific shipping partners or methods in mind?</w:t>
      </w:r>
      <w:r>
        <w:br/>
        <w:t>3. User Experience Features: Are there any additional user experience features or design elements you envision?</w:t>
      </w:r>
      <w:r>
        <w:br/>
        <w:t>4. Marketing and Analytics Tools: Do you have preferences for marketing automation or analytics tools?</w:t>
      </w:r>
      <w:r>
        <w:br/>
        <w:t>Feel free to add any other requirements or clarify any points that may help us better understand your needs. We aim to provide a comprehensive solution that not only meets but exceeds your expectations.</w:t>
      </w:r>
      <w:r>
        <w:br/>
      </w:r>
      <w:r>
        <w:br/>
        <w:t>Thank you for your time and cooperation. Looking forward to your response.</w:t>
      </w:r>
      <w:r>
        <w:br/>
      </w:r>
      <w:r>
        <w:br/>
        <w:t>Thanks &amp; Regards,</w:t>
      </w:r>
      <w:r>
        <w:br/>
      </w:r>
      <w:r>
        <w:br/>
        <w:t>Biresh R,</w:t>
      </w:r>
      <w:r>
        <w:br/>
      </w:r>
      <w:r>
        <w:br/>
        <w:t>Java Full Stack Developer,</w:t>
      </w:r>
      <w:r>
        <w:br/>
      </w:r>
      <w:r>
        <w:br/>
        <w:t>LTIMindtree,</w:t>
      </w:r>
      <w:r>
        <w:br/>
      </w:r>
      <w:r>
        <w:br/>
        <w:t>Plot No. EL-200,</w:t>
      </w:r>
      <w:r>
        <w:br/>
      </w:r>
      <w:r>
        <w:br/>
      </w:r>
      <w:r>
        <w:lastRenderedPageBreak/>
        <w:t>TTC Electronic Zone Shil Phata - Mahape Road Kopar Khairane, MIDC Industrial Area, Mahape, Navi Mumbai, Maharashtra 400710.</w:t>
      </w:r>
    </w:p>
    <w:p w:rsidR="00531A3A" w:rsidRDefault="00BF079A">
      <w:r>
        <w:br w:type="page"/>
      </w:r>
    </w:p>
    <w:p w:rsidR="00531A3A" w:rsidRDefault="00BF079A">
      <w:pPr>
        <w:pStyle w:val="Title"/>
      </w:pPr>
      <w:r>
        <w:lastRenderedPageBreak/>
        <w:t>Krupakaran R (10748125)</w:t>
      </w:r>
    </w:p>
    <w:p w:rsidR="00531A3A" w:rsidRDefault="00BF079A">
      <w:pPr>
        <w:pStyle w:val="TOCHeading"/>
      </w:pPr>
      <w:r>
        <w:t>To: amrithpal@gmail.com</w:t>
      </w:r>
      <w:r>
        <w:br/>
        <w:t>Cc: manager@ltimindtree.com</w:t>
      </w:r>
      <w:r>
        <w:br/>
        <w:t>Bcc: seniormanager@ltimindtree.com</w:t>
      </w:r>
      <w:r>
        <w:br/>
      </w:r>
      <w:r>
        <w:br/>
      </w:r>
    </w:p>
    <w:p w:rsidR="00531A3A" w:rsidRDefault="00BF079A">
      <w:pPr>
        <w:pStyle w:val="Heading4"/>
      </w:pPr>
      <w:r>
        <w:t>Subject:</w:t>
      </w:r>
    </w:p>
    <w:p w:rsidR="00531A3A" w:rsidRDefault="00BF079A">
      <w:r>
        <w:t>Request for More Information Regarding the Project</w:t>
      </w:r>
      <w:r>
        <w:br/>
      </w:r>
      <w:r>
        <w:br/>
        <w:t>Dear Amrith Pal,</w:t>
      </w:r>
      <w:r>
        <w:br/>
      </w:r>
      <w:r>
        <w:br/>
        <w:t>I hope all is well.</w:t>
      </w:r>
      <w:r>
        <w:br/>
      </w:r>
      <w:r>
        <w:br/>
        <w:t>As we begin planning for the recent project you shared, I wanted to reach out to ensure we have a complete understanding of your expectations and requirements. To move forward efficiently, could you kindly provide more information on the following aspects?</w:t>
      </w:r>
      <w:r>
        <w:br/>
      </w:r>
      <w:r>
        <w:br/>
        <w:t>'</w:t>
      </w:r>
      <w:r>
        <w:tab/>
        <w:t>The project deadline</w:t>
      </w:r>
      <w:r>
        <w:br/>
        <w:t>'</w:t>
      </w:r>
      <w:r>
        <w:tab/>
        <w:t>Your company's budget for the project</w:t>
      </w:r>
      <w:r>
        <w:br/>
        <w:t>'</w:t>
      </w:r>
      <w:r>
        <w:tab/>
        <w:t>Your expectations for the appearance and outcome of the project</w:t>
      </w:r>
      <w:r>
        <w:br/>
      </w:r>
      <w:r>
        <w:br/>
        <w:t>Additionally, if there are any documents, specifications, or previous communications that you believe would help us refine our approach, please feel free to share them.</w:t>
      </w:r>
      <w:r>
        <w:br/>
      </w:r>
      <w:r>
        <w:br/>
        <w:t>Looking forward to your response, and thank you for your time.</w:t>
      </w:r>
      <w:r>
        <w:br/>
      </w:r>
      <w:r>
        <w:br/>
        <w:t>Best regards,</w:t>
      </w:r>
      <w:r>
        <w:br/>
        <w:t>Krupakaran R</w:t>
      </w:r>
      <w:r>
        <w:br/>
        <w:t>Team Leader</w:t>
      </w:r>
      <w:r>
        <w:br/>
        <w:t>LTI Mindtree</w:t>
      </w:r>
      <w:r>
        <w:br/>
        <w:t>Email: krupakaran@ltimindtree.com</w:t>
      </w:r>
    </w:p>
    <w:p w:rsidR="00531A3A" w:rsidRDefault="00BF079A">
      <w:r>
        <w:br w:type="page"/>
      </w:r>
    </w:p>
    <w:p w:rsidR="00531A3A" w:rsidRDefault="00BF079A">
      <w:pPr>
        <w:pStyle w:val="Title"/>
      </w:pPr>
      <w:r>
        <w:lastRenderedPageBreak/>
        <w:t>Nagisetty Mahesh babu (10748140)</w:t>
      </w:r>
    </w:p>
    <w:p w:rsidR="00531A3A" w:rsidRDefault="00BF079A">
      <w:pPr>
        <w:pStyle w:val="TOCHeading"/>
      </w:pPr>
      <w:r>
        <w:br/>
      </w:r>
    </w:p>
    <w:p w:rsidR="00531A3A" w:rsidRDefault="00BF079A">
      <w:pPr>
        <w:pStyle w:val="Heading4"/>
      </w:pPr>
      <w:r>
        <w:t>Subject:</w:t>
      </w:r>
    </w:p>
    <w:p w:rsidR="0077222D" w:rsidRDefault="00BF079A">
      <w:r>
        <w:t>Request for Additional Requirements to Complete the Project</w:t>
      </w:r>
    </w:p>
    <w:p w:rsidR="009D2265" w:rsidRDefault="00BF079A">
      <w:r>
        <w:br/>
        <w:t>Dear HSBC</w:t>
      </w:r>
      <w:proofErr w:type="gramStart"/>
      <w:r>
        <w:t>,</w:t>
      </w:r>
      <w:proofErr w:type="gramEnd"/>
      <w:r>
        <w:br/>
        <w:t>I hope this message finds you well. I am reaching out regarding the Project to gather some additional information that will help us gain a clearer understanding of the project's scope and your expectations.</w:t>
      </w:r>
    </w:p>
    <w:p w:rsidR="009D2265" w:rsidRDefault="00BF079A">
      <w:r>
        <w:br/>
        <w:t>To ensure we align closely with your goals and deliver a solution tailored to your needs</w:t>
      </w:r>
      <w:r>
        <w:br/>
      </w:r>
      <w:proofErr w:type="gramStart"/>
      <w:r>
        <w:t>Could</w:t>
      </w:r>
      <w:proofErr w:type="gramEnd"/>
      <w:r>
        <w:t xml:space="preserve"> you outline the primary objectives and desired outcomes? This will help us prioritize functionalities and features that are most important to you.</w:t>
      </w:r>
    </w:p>
    <w:p w:rsidR="009D2265" w:rsidRDefault="00BF079A">
      <w:r>
        <w:br/>
        <w:t>Are there specific features or functionalities you envision, or any particular processes that the solution should streamline or enhance? Understanding the end-users or customer base will allow us to design and structure the project accordingly.</w:t>
      </w:r>
    </w:p>
    <w:p w:rsidR="009D2265" w:rsidRDefault="00BF079A">
      <w:r>
        <w:br/>
        <w:t>If there are any key dates or milestones, please let us know so that we can plan and manage deliverables effectively.</w:t>
      </w:r>
    </w:p>
    <w:p w:rsidR="009D2265" w:rsidRDefault="00BF079A">
      <w:r>
        <w:br/>
        <w:t>This will help us recommend the most cost-effective solutions and resource allocation. Any additional information, such as integrations with existing systems, compliance requirements, or preferred technologies, would also be beneficial.</w:t>
      </w:r>
    </w:p>
    <w:p w:rsidR="009D2265" w:rsidRDefault="00BF079A">
      <w:r>
        <w:br/>
        <w:t>Thank you for your cooperation and assistance in providing this information. Once we have a better understanding, we'll be in a great position to proceed effectively.</w:t>
      </w:r>
    </w:p>
    <w:p w:rsidR="00531A3A" w:rsidRDefault="00BF079A">
      <w:r>
        <w:br/>
        <w:t>Best regards</w:t>
      </w:r>
      <w:proofErr w:type="gramStart"/>
      <w:r>
        <w:t>,</w:t>
      </w:r>
      <w:proofErr w:type="gramEnd"/>
      <w:r>
        <w:br/>
      </w:r>
      <w:proofErr w:type="spellStart"/>
      <w:r>
        <w:t>Nagisetty</w:t>
      </w:r>
      <w:proofErr w:type="spellEnd"/>
      <w:r>
        <w:t xml:space="preserve"> Mahesh </w:t>
      </w:r>
      <w:proofErr w:type="spellStart"/>
      <w:r>
        <w:t>babu</w:t>
      </w:r>
      <w:proofErr w:type="spellEnd"/>
      <w:r>
        <w:br/>
        <w:t>Software Engineer</w:t>
      </w:r>
      <w:r>
        <w:br/>
        <w:t>8797487652</w:t>
      </w:r>
      <w:r>
        <w:br/>
      </w:r>
      <w:proofErr w:type="spellStart"/>
      <w:r>
        <w:t>LTIMindtree</w:t>
      </w:r>
      <w:proofErr w:type="spellEnd"/>
    </w:p>
    <w:p w:rsidR="00531A3A" w:rsidRDefault="00BF079A" w:rsidP="00C510B5">
      <w:pPr>
        <w:pStyle w:val="Title"/>
      </w:pPr>
      <w:r>
        <w:lastRenderedPageBreak/>
        <w:t>Govind Kumar (10748137)</w:t>
      </w:r>
      <w:r>
        <w:br/>
      </w:r>
    </w:p>
    <w:p w:rsidR="00531A3A" w:rsidRDefault="00BF079A">
      <w:pPr>
        <w:pStyle w:val="Heading4"/>
      </w:pPr>
      <w:r>
        <w:t>Subject:</w:t>
      </w:r>
    </w:p>
    <w:p w:rsidR="00531A3A" w:rsidRDefault="00BF079A">
      <w:r>
        <w:t>Request for Additional Requirements to Complete the Project</w:t>
      </w:r>
      <w:r>
        <w:br/>
      </w:r>
      <w:r>
        <w:br/>
        <w:t>Dear Alex,</w:t>
      </w:r>
      <w:r>
        <w:br/>
      </w:r>
      <w:r>
        <w:br/>
        <w:t>I hope this message finds you well.</w:t>
      </w:r>
      <w:r>
        <w:br/>
      </w:r>
      <w:r>
        <w:br/>
        <w:t xml:space="preserve">After a thorough review of the current project status, we've identified that with the software and parameters provided, we can only complete approximately 40% of the project. </w:t>
      </w:r>
      <w:r>
        <w:br/>
        <w:t>To ensure the project's success and meet your expectations, we would need to expand the scope of requirements.</w:t>
      </w:r>
      <w:r>
        <w:br/>
      </w:r>
      <w:r>
        <w:br/>
        <w:t>1. Detailed specifications on [specific aspect]</w:t>
      </w:r>
      <w:r>
        <w:br/>
        <w:t>2. Additional resources or tools for [specific requirement]</w:t>
      </w:r>
      <w:r>
        <w:br/>
        <w:t>3. Increased timelines for [specific task]</w:t>
      </w:r>
      <w:r>
        <w:br/>
      </w:r>
      <w:r>
        <w:br/>
        <w:t>Please let us know if you need further clarification or would like to discuss this matter in more detail. We look forward to your response.</w:t>
      </w:r>
      <w:r>
        <w:br/>
      </w:r>
      <w:r>
        <w:br/>
        <w:t xml:space="preserve">Best regards, </w:t>
      </w:r>
      <w:r>
        <w:br/>
        <w:t>Govind Kumar</w:t>
      </w:r>
      <w:r>
        <w:br/>
        <w:t>Software Engineer At LTIMindtree</w:t>
      </w:r>
      <w:r>
        <w:br/>
        <w:t>govind.kumar2@ltimindtree.com</w:t>
      </w:r>
    </w:p>
    <w:p w:rsidR="00531A3A" w:rsidRDefault="00BF079A">
      <w:r>
        <w:br w:type="page"/>
      </w:r>
    </w:p>
    <w:p w:rsidR="00531A3A" w:rsidRDefault="00BF079A">
      <w:pPr>
        <w:pStyle w:val="Title"/>
      </w:pPr>
      <w:r>
        <w:lastRenderedPageBreak/>
        <w:t>R Chandana (10747882)</w:t>
      </w:r>
    </w:p>
    <w:p w:rsidR="00531A3A" w:rsidRDefault="00BF079A">
      <w:pPr>
        <w:pStyle w:val="TOCHeading"/>
      </w:pPr>
      <w:r>
        <w:t>From  ramgiri.chandana19@gmail.com</w:t>
      </w:r>
      <w:r>
        <w:br/>
      </w:r>
      <w:r>
        <w:br/>
        <w:t>To  rahul34@gmail.com</w:t>
      </w:r>
      <w:r>
        <w:br/>
      </w:r>
      <w:r>
        <w:br/>
      </w:r>
    </w:p>
    <w:p w:rsidR="00531A3A" w:rsidRDefault="00BF079A">
      <w:pPr>
        <w:pStyle w:val="Heading4"/>
      </w:pPr>
      <w:r>
        <w:t>Subject:</w:t>
      </w:r>
    </w:p>
    <w:p w:rsidR="00C510B5" w:rsidRDefault="00BF079A">
      <w:r>
        <w:t>Request for Further Clarification on Fashion Maniacs Website Requirements</w:t>
      </w:r>
      <w:r>
        <w:br/>
      </w:r>
      <w:r>
        <w:br/>
        <w:t>Dear Mr. Rahul,</w:t>
      </w:r>
      <w:r>
        <w:br/>
      </w:r>
      <w:r>
        <w:br/>
        <w:t>I hope you are having a great day. Thank you for providing the requirements for the Fashion Maniacs website. I have reviewed them thoroughly and want to make sure I fully understand your expectations before proceeding.</w:t>
      </w:r>
      <w:r>
        <w:br/>
      </w:r>
      <w:r>
        <w:br/>
        <w:t>Could you please provide more details on the following points:</w:t>
      </w:r>
      <w:r>
        <w:br/>
      </w:r>
      <w:r>
        <w:br/>
        <w:t>Product Categories and Filters: Could you elaborate on the specific filters you would like to have for product searches (e.g., by price, size, color, brand, or style)? Additionally, do you have a particular number of product categories in mind, such as women's wear, men's wear, accessories, etc.?</w:t>
      </w:r>
    </w:p>
    <w:p w:rsidR="001E3034" w:rsidRDefault="00BF079A">
      <w:r>
        <w:br/>
        <w:t>Design Preferences: Do you have any examples or references of fashion websites that inspire the look and feel you want for Fashion Maniacs? This would help us better understand your design expectations.</w:t>
      </w:r>
    </w:p>
    <w:p w:rsidR="00CD2830" w:rsidRDefault="00BF079A">
      <w:r>
        <w:br/>
        <w:t>Payment Gateway Integration: Do you have preferences for payment gateways? For example, would you like us to integrate options like PayPal, Stripe, or another specific service for a seamless checkout experience?</w:t>
      </w:r>
    </w:p>
    <w:p w:rsidR="00531A3A" w:rsidRDefault="00BF079A">
      <w:r>
        <w:br/>
        <w:t>Shipping and Return Policies: Would you like any special features for shipping and returns, such as real-time shipping cost calculators or easy return processing?</w:t>
      </w:r>
      <w:r>
        <w:br/>
        <w:t>If you have any additional details, catalogue, or concepts that could help us better understand your vision, please don't hesitate to share them.</w:t>
      </w:r>
      <w:r>
        <w:br/>
        <w:t>Thank you for your time and assistance. I look forward to hearing from you soon.</w:t>
      </w:r>
      <w:r>
        <w:br/>
      </w:r>
      <w:r>
        <w:br/>
      </w:r>
      <w:r>
        <w:lastRenderedPageBreak/>
        <w:t>Best regards,</w:t>
      </w:r>
      <w:r>
        <w:br/>
        <w:t>R chandana</w:t>
      </w:r>
      <w:r>
        <w:br/>
        <w:t>Project Manager</w:t>
      </w:r>
      <w:r>
        <w:br/>
        <w:t>LTIMindtree solutions</w:t>
      </w:r>
      <w:r>
        <w:br/>
        <w:t>ramgiri.chandana19@gmail.com</w:t>
      </w:r>
      <w:r>
        <w:br/>
        <w:t>(555) 123-4567</w:t>
      </w:r>
    </w:p>
    <w:p w:rsidR="00531A3A" w:rsidRDefault="00BF079A">
      <w:r>
        <w:br w:type="page"/>
      </w:r>
    </w:p>
    <w:p w:rsidR="00531A3A" w:rsidRDefault="00BF079A">
      <w:pPr>
        <w:pStyle w:val="Title"/>
      </w:pPr>
      <w:r>
        <w:lastRenderedPageBreak/>
        <w:t>Chinni Jhansi (10747911)</w:t>
      </w:r>
    </w:p>
    <w:p w:rsidR="00531A3A" w:rsidRDefault="00531A3A">
      <w:pPr>
        <w:pStyle w:val="TOCHeading"/>
      </w:pPr>
    </w:p>
    <w:p w:rsidR="00531A3A" w:rsidRDefault="00BF079A">
      <w:pPr>
        <w:pStyle w:val="Heading4"/>
      </w:pPr>
      <w:r>
        <w:t>Subject:</w:t>
      </w:r>
    </w:p>
    <w:p w:rsidR="00531A3A" w:rsidRDefault="00BF079A">
      <w:r>
        <w:t xml:space="preserve">Request for Additional Details on Project </w:t>
      </w:r>
      <w:r>
        <w:br/>
      </w:r>
      <w:r>
        <w:br/>
        <w:t>Dear Client,</w:t>
      </w:r>
      <w:r>
        <w:br/>
      </w:r>
      <w:r>
        <w:br/>
        <w:t>I hope this message finds you well. As I work on implementing the project, I want to ensure a clear understanding of the requirements to deliver a high-quality result. Specifically, I would appreciate more information on the frontend and backend endpoints, including the data flow and any specific input/output expectations. This information will help me create an efficient connection between the two components.</w:t>
      </w:r>
      <w:r>
        <w:br/>
      </w:r>
      <w:r>
        <w:br/>
        <w:t>Additionally, I would like further details regarding the core features and functionalities envisioned for both frontend and backend. Understanding these requirements more deeply will allow me to build an interface and backend structure that aligns closely with your vision and enhances the user experience.</w:t>
      </w:r>
      <w:r>
        <w:br/>
      </w:r>
      <w:r>
        <w:br/>
        <w:t>Lastly, if there are any security configurations already defined for the backend, such as authentication, authorization mechanisms, or data encryption protocols, please provide those details. Knowing the expected security measures will enable me to adhere to best practices and meet your project's security standards. Thank you for your guidance, and I look forward to your response.</w:t>
      </w:r>
      <w:r>
        <w:br/>
      </w:r>
      <w:r>
        <w:br/>
        <w:t>Best regards,</w:t>
      </w:r>
      <w:r>
        <w:br/>
        <w:t>Chinni Jhansi</w:t>
      </w:r>
    </w:p>
    <w:p w:rsidR="00531A3A" w:rsidRDefault="00BF079A">
      <w:r>
        <w:br w:type="page"/>
      </w:r>
    </w:p>
    <w:p w:rsidR="00531A3A" w:rsidRDefault="00BF079A">
      <w:pPr>
        <w:pStyle w:val="Title"/>
      </w:pPr>
      <w:r>
        <w:lastRenderedPageBreak/>
        <w:t>KONETI RAJYALAKSHMI  (10748032)</w:t>
      </w:r>
    </w:p>
    <w:p w:rsidR="00531A3A" w:rsidRDefault="00BF079A">
      <w:pPr>
        <w:pStyle w:val="Heading4"/>
      </w:pPr>
      <w:r>
        <w:t>Subject:</w:t>
      </w:r>
    </w:p>
    <w:p w:rsidR="00531A3A" w:rsidRDefault="00BF079A">
      <w:r>
        <w:t xml:space="preserve"> Request for Additional Information on Personalization Features for e-shopping app.</w:t>
      </w:r>
      <w:r>
        <w:br/>
      </w:r>
      <w:r>
        <w:br/>
        <w:t>Dear David Barnet,</w:t>
      </w:r>
      <w:r>
        <w:br/>
      </w:r>
      <w:r>
        <w:br/>
        <w:t>I hope this message finds you well.</w:t>
      </w:r>
      <w:r>
        <w:br/>
      </w:r>
      <w:r>
        <w:br/>
        <w:t>As we continue to develop the mobile app for Barnet Company, we've reached a stage where further information about the personalization features is essential for us to move forward effectively.</w:t>
      </w:r>
      <w:r>
        <w:br/>
      </w:r>
      <w:r>
        <w:br/>
        <w:t>Specifically, we would appreciate it if you could provide more detailed information on the following aspects</w:t>
      </w:r>
      <w:proofErr w:type="gramStart"/>
      <w:r>
        <w:t>:</w:t>
      </w:r>
      <w:proofErr w:type="gramEnd"/>
      <w:r>
        <w:br/>
      </w:r>
      <w:r>
        <w:br/>
        <w:t>1)</w:t>
      </w:r>
      <w:r w:rsidR="00CD2830">
        <w:t xml:space="preserve"> User Data and Preferences:</w:t>
      </w:r>
      <w:r w:rsidR="00CD2830">
        <w:br/>
      </w:r>
      <w:r w:rsidR="00CD2830">
        <w:br/>
      </w:r>
      <w:r>
        <w:t xml:space="preserve">      Could you provide detailed requirements on how user data should be collected and utilized to personalize the shopping exp</w:t>
      </w:r>
      <w:r w:rsidR="00CD2830">
        <w:t>erience?</w:t>
      </w:r>
      <w:r w:rsidR="00CD2830">
        <w:br/>
      </w:r>
      <w:r w:rsidR="00CD2830">
        <w:br/>
        <w:t>2) Exclusive Deals:</w:t>
      </w:r>
      <w:r w:rsidR="00CD2830">
        <w:br/>
      </w:r>
      <w:r w:rsidR="00CD2830">
        <w:br/>
      </w:r>
      <w:r>
        <w:t xml:space="preserve">        Are there specific criteria or algorithms you prefer for generating exclusive deals for different user segments?</w:t>
      </w:r>
      <w:r>
        <w:br/>
      </w:r>
      <w:r>
        <w:br/>
        <w:t>3)</w:t>
      </w:r>
      <w:r w:rsidR="00CD2830">
        <w:t xml:space="preserve"> Loyalty Program Integration:</w:t>
      </w:r>
      <w:r w:rsidR="00CD2830">
        <w:br/>
      </w:r>
      <w:r w:rsidR="00CD2830">
        <w:br/>
      </w:r>
      <w:r>
        <w:t xml:space="preserve">        Could you share any guidelines or requirements for integrating the existing loyalty program within the app, including user points tracking and rewards redemption?</w:t>
      </w:r>
      <w:r>
        <w:br/>
      </w:r>
      <w:r>
        <w:br/>
        <w:t>Your insights on these points will help us ensure that we meet your expectations and deliver the project on time and within scope.</w:t>
      </w:r>
      <w:r>
        <w:br/>
      </w:r>
      <w:r>
        <w:br/>
        <w:t>Thank you for your time and assistance. I look forward to your prompt response.</w:t>
      </w:r>
      <w:r>
        <w:br/>
      </w:r>
      <w:r>
        <w:br/>
        <w:t>Best regards,</w:t>
      </w:r>
      <w:r>
        <w:br/>
        <w:t>Rajyalakshmi Software Engineer Phone: +91 8897124114 Email: koneti@gmail.com</w:t>
      </w:r>
    </w:p>
    <w:p w:rsidR="00531A3A" w:rsidRDefault="00BF079A">
      <w:r>
        <w:br w:type="page"/>
      </w:r>
    </w:p>
    <w:p w:rsidR="00531A3A" w:rsidRDefault="00BF079A">
      <w:pPr>
        <w:pStyle w:val="Title"/>
      </w:pPr>
      <w:r>
        <w:lastRenderedPageBreak/>
        <w:t>Nithya ashika s (10748115)</w:t>
      </w:r>
    </w:p>
    <w:p w:rsidR="00531A3A" w:rsidRDefault="00BF079A">
      <w:pPr>
        <w:pStyle w:val="TOCHeading"/>
      </w:pPr>
      <w:r>
        <w:t>To: tara101@gmail.com</w:t>
      </w:r>
      <w:r>
        <w:br/>
        <w:t xml:space="preserve">Cc: Mathew1234@gmail.com </w:t>
      </w:r>
      <w:r>
        <w:br/>
        <w:t>Bcc:Sathvikahtml@gmail.com</w:t>
      </w:r>
      <w:r>
        <w:br/>
      </w:r>
    </w:p>
    <w:p w:rsidR="00531A3A" w:rsidRDefault="00BF079A">
      <w:pPr>
        <w:pStyle w:val="Heading4"/>
      </w:pPr>
      <w:r>
        <w:t>Subject:</w:t>
      </w:r>
    </w:p>
    <w:p w:rsidR="00531A3A" w:rsidRDefault="00BF079A">
      <w:r>
        <w:t xml:space="preserve">Request for Additional Information Regarding the Java Project </w:t>
      </w:r>
      <w:r>
        <w:br/>
      </w:r>
      <w:r>
        <w:br/>
        <w:t>I hope this communication reach you in good health</w:t>
      </w:r>
      <w:r>
        <w:br/>
      </w:r>
      <w:r>
        <w:br/>
        <w:t xml:space="preserve">As the Java project progresses,we have realized that we need a few more details to make sure we provide a solution that properly satisfies your needs. At your earliest convenience,  could you kindly supply the following information </w:t>
      </w:r>
      <w:r>
        <w:br/>
      </w:r>
      <w:r>
        <w:br/>
        <w:t>Would you like the project to include more features like any Technical Specifications, Permission and User Roles, Points of Integration,  are there any particular security compliance we should be aware of , we will be much more able to meet our goals and stick to our project schedule if you respond quickly.</w:t>
      </w:r>
      <w:r>
        <w:br/>
      </w:r>
      <w:r>
        <w:br/>
        <w:t>Warm regards,</w:t>
      </w:r>
      <w:r>
        <w:br/>
      </w:r>
      <w:r>
        <w:br/>
        <w:t>Nithya Ashika</w:t>
      </w:r>
      <w:r>
        <w:br/>
        <w:t>Graduate Software Trainee</w:t>
      </w:r>
      <w:r>
        <w:br/>
        <w:t>LTI MINDTREE MAHAPE OFFICE</w:t>
      </w:r>
    </w:p>
    <w:p w:rsidR="00531A3A" w:rsidRDefault="00BF079A">
      <w:r>
        <w:br w:type="page"/>
      </w:r>
    </w:p>
    <w:p w:rsidR="00531A3A" w:rsidRDefault="00BF079A">
      <w:pPr>
        <w:pStyle w:val="Title"/>
      </w:pPr>
      <w:r>
        <w:lastRenderedPageBreak/>
        <w:t>Narindi Sravana Lakshmi (10748159)</w:t>
      </w:r>
    </w:p>
    <w:p w:rsidR="00531A3A" w:rsidRDefault="00BF079A">
      <w:pPr>
        <w:pStyle w:val="Heading4"/>
      </w:pPr>
      <w:r>
        <w:t>Subject:</w:t>
      </w:r>
    </w:p>
    <w:p w:rsidR="00531A3A" w:rsidRDefault="00BF079A">
      <w:r>
        <w:t xml:space="preserve"> Request for Detailed Information Regarding Project</w:t>
      </w:r>
      <w:r>
        <w:br/>
      </w:r>
      <w:r>
        <w:br/>
        <w:t>Dear Client,</w:t>
      </w:r>
      <w:r>
        <w:br/>
      </w:r>
      <w:r>
        <w:br/>
        <w:t>I hope you're doing well. Thank you for the recent meeting and for sharing an overview of your vision for Project.To proceed effectively and ensure we meet your expectations, we would appreciate more detailed information on both front-end and back-end requirements. Understanding these technical specifications in depth will help us align the project more closely with your goals.</w:t>
      </w:r>
      <w:r>
        <w:br/>
      </w:r>
      <w:r>
        <w:br/>
        <w:t>For the front-end, could you provide more insight into the design preferences, user interface elements, and any specific frameworks or libraries you would like us to use.Additionally, please let us know about any accessibility requirements or device compatibility concerns we should prioritize.</w:t>
      </w:r>
      <w:r>
        <w:br/>
      </w:r>
      <w:r>
        <w:br/>
        <w:t>On the back-end, we'd like further clarification on your preferences regarding the database structure, data processing requirements, and security protocols. Understanding the expected data flow and any specific integrations, such as third-party APIs or authentication systems, would allow us to design a more robust and scalable back-end system. If you have specific requirements for the technology stack, server specifications, or storage capacity, please let us know so we can accommodate those.</w:t>
      </w:r>
      <w:r>
        <w:br/>
      </w:r>
      <w:r>
        <w:br/>
        <w:t>Our aim is to ensure that we have a clear understanding of your technical and functional needs to deliver a solution that meets your standards. Thank you once again for your guidance and partnership.</w:t>
      </w:r>
      <w:r>
        <w:br/>
      </w:r>
      <w:r>
        <w:br/>
        <w:t xml:space="preserve">Warm regards,  </w:t>
      </w:r>
      <w:r>
        <w:br/>
        <w:t xml:space="preserve">Narindi Sravana Lakshmi </w:t>
      </w:r>
      <w:r>
        <w:br/>
        <w:t xml:space="preserve">Associate </w:t>
      </w:r>
      <w:r>
        <w:br/>
        <w:t>6303444257</w:t>
      </w:r>
    </w:p>
    <w:p w:rsidR="00531A3A" w:rsidRDefault="00BF079A">
      <w:r>
        <w:br w:type="page"/>
      </w:r>
    </w:p>
    <w:p w:rsidR="00531A3A" w:rsidRDefault="00BF079A">
      <w:pPr>
        <w:pStyle w:val="Title"/>
      </w:pPr>
      <w:r>
        <w:lastRenderedPageBreak/>
        <w:t>Jagdish Pawan Kishor Chaliki (10748091)</w:t>
      </w:r>
    </w:p>
    <w:p w:rsidR="00531A3A" w:rsidRDefault="00BF079A">
      <w:pPr>
        <w:pStyle w:val="TOCHeading"/>
      </w:pPr>
      <w:r>
        <w:t>To: ronaldo@gmail.com</w:t>
      </w:r>
      <w:r>
        <w:br/>
        <w:t>CC: mary@gmail.com</w:t>
      </w:r>
      <w:r>
        <w:br/>
        <w:t>BCC: archana@gmail.com</w:t>
      </w:r>
      <w:r>
        <w:br/>
      </w:r>
      <w:r>
        <w:br/>
      </w:r>
      <w:r>
        <w:br/>
      </w:r>
    </w:p>
    <w:p w:rsidR="00531A3A" w:rsidRDefault="00BF079A">
      <w:pPr>
        <w:pStyle w:val="Heading4"/>
      </w:pPr>
      <w:r>
        <w:t>Subject:</w:t>
      </w:r>
    </w:p>
    <w:p w:rsidR="00531A3A" w:rsidRDefault="00BF079A">
      <w:r>
        <w:t>Request for Additional Information on Project Requirements</w:t>
      </w:r>
      <w:r>
        <w:br/>
      </w:r>
      <w:r>
        <w:br/>
        <w:t>Dear Dr. Ronaldo,</w:t>
      </w:r>
      <w:r>
        <w:br/>
      </w:r>
      <w:r>
        <w:br/>
        <w:t>I hope you are well. As we advance with both frontend development in Angular and backend development in Spring Boot for our project, I would like to request additional details to ensure our work aligns seamlessly with your expectations.</w:t>
      </w:r>
      <w:r>
        <w:br/>
      </w:r>
      <w:r>
        <w:br/>
        <w:t>Could you kindly provide insights on the following:</w:t>
      </w:r>
      <w:r>
        <w:br/>
      </w:r>
      <w:r>
        <w:br/>
        <w:t>Feature Prioritization: Are there particular features or functionalities you would like us to prioritize for either the frontend or backend? Clarification on this would help us focus our efforts effectively.</w:t>
      </w:r>
      <w:r>
        <w:br/>
      </w:r>
      <w:r>
        <w:br/>
        <w:t>Integration Requirements: If there are any existing systems or third-party APIs you would like us to integrate, please share the relevant details. This will enable us to plan for smooth integration between the frontend and backend.</w:t>
      </w:r>
      <w:r>
        <w:br/>
      </w:r>
      <w:r>
        <w:br/>
        <w:t>Security Standards and Authentication: Could you confirm your preferred methods of authentication, such as OAuth or JWT, for securing user data? Additionally, please advise on any specific security standards or compliance measures we should follow.</w:t>
      </w:r>
      <w:r>
        <w:br/>
      </w:r>
      <w:r>
        <w:br/>
        <w:t>Timeline and Milestones: Please share any expected timelines or key milestones to help us structure both frontend and backend phases in alignment with your goals.</w:t>
      </w:r>
      <w:r>
        <w:br/>
      </w:r>
      <w:r>
        <w:br/>
        <w:t xml:space="preserve">Your guidance on these points will be valuable as we move forward with development. Thank you for your assistance, and please feel free to reach out if there's anything you'd like </w:t>
      </w:r>
      <w:r>
        <w:lastRenderedPageBreak/>
        <w:t>to discuss further.</w:t>
      </w:r>
      <w:r>
        <w:br/>
      </w:r>
      <w:r>
        <w:br/>
        <w:t>Best regards,</w:t>
      </w:r>
      <w:r>
        <w:br/>
        <w:t>Jagdish Pawan Kishor Chaliki</w:t>
      </w:r>
      <w:r>
        <w:br/>
        <w:t>Software Developer</w:t>
      </w:r>
      <w:r>
        <w:br/>
        <w:t>LTIMindtree</w:t>
      </w:r>
      <w:r>
        <w:br/>
        <w:t>Mumbai</w:t>
      </w:r>
      <w:r>
        <w:br/>
        <w:t>+91 9133779827</w:t>
      </w:r>
    </w:p>
    <w:p w:rsidR="00531A3A" w:rsidRDefault="00BF079A">
      <w:r>
        <w:br w:type="page"/>
      </w:r>
    </w:p>
    <w:p w:rsidR="00531A3A" w:rsidRDefault="00BF079A">
      <w:pPr>
        <w:pStyle w:val="Title"/>
      </w:pPr>
      <w:r>
        <w:lastRenderedPageBreak/>
        <w:t>BANDARU SIVANAND KUMAR (10748013)</w:t>
      </w:r>
    </w:p>
    <w:p w:rsidR="00531A3A" w:rsidRDefault="00BF079A">
      <w:pPr>
        <w:pStyle w:val="TOCHeading"/>
      </w:pPr>
      <w:r>
        <w:br/>
        <w:t>EMAIL FO</w:t>
      </w:r>
      <w:r w:rsidR="00CD2830">
        <w:t>R REQUIREMENTS OF PROJECT-COM</w:t>
      </w:r>
      <w:r w:rsidR="00CD2830">
        <w:br/>
      </w:r>
    </w:p>
    <w:p w:rsidR="00531A3A" w:rsidRDefault="00BF079A">
      <w:pPr>
        <w:pStyle w:val="Heading4"/>
      </w:pPr>
      <w:r>
        <w:t>Subject:</w:t>
      </w:r>
    </w:p>
    <w:p w:rsidR="00531A3A" w:rsidRDefault="00BF079A">
      <w:r>
        <w:t>Request for Project Requirements of PROJECT-COM.</w:t>
      </w:r>
      <w:r>
        <w:br/>
      </w:r>
      <w:r>
        <w:br/>
        <w:t>Dear Avinash Singh,</w:t>
      </w:r>
      <w:r>
        <w:br/>
      </w:r>
      <w:r>
        <w:br/>
        <w:t>I am writing to request the project requirements for PROJECT-COM in order to begin the development phase and I need some details to properly scope the work and create an accurate project plan.</w:t>
      </w:r>
      <w:r>
        <w:br/>
      </w:r>
      <w:r>
        <w:br/>
        <w:t>Details:</w:t>
      </w:r>
      <w:r>
        <w:br/>
      </w:r>
      <w:r>
        <w:br/>
        <w:t>1)Project Overview: Please provide a brief overview of the project, including its objectives and desired outcomes.</w:t>
      </w:r>
      <w:r>
        <w:br/>
      </w:r>
      <w:r>
        <w:br/>
        <w:t>2)Functional Requirements: Outline the specific functionalities and features that you envision for the project. This could include user authentication, data management, integration with other systems, etc.</w:t>
      </w:r>
      <w:r>
        <w:br/>
      </w:r>
      <w:r>
        <w:br/>
        <w:t>3)Technical Requirements: If you have any specific technical preferences or requirements (e.g., programming languages, frameworks, hosting platforms), please let us know.</w:t>
      </w:r>
      <w:r>
        <w:br/>
      </w:r>
      <w:r>
        <w:br/>
        <w:t>4)Design Guidelines: If there are any branding guidelines or design preferences that we should adhere to, please share them with us. This could include color schemes, typography, or any existing design assets.</w:t>
      </w:r>
      <w:r>
        <w:br/>
      </w:r>
      <w:r>
        <w:br/>
        <w:t>5)Timeline and Milestones: Provide an estimated timeline for the project and any key milestones that need to be met along the way. This will help us in planning and allocating resources effectively.</w:t>
      </w:r>
      <w:r>
        <w:br/>
      </w:r>
      <w:r>
        <w:br/>
        <w:t>Obtaining these requirements is a critical next step to kick off the build process. I would like to have this information by [date] if possible, so we can review it together and I can get started on the implementation.</w:t>
      </w:r>
      <w:r>
        <w:br/>
      </w:r>
      <w:r>
        <w:lastRenderedPageBreak/>
        <w:br/>
        <w:t>Please let me know if you have any questions or if you would like to schedule a meeting to discuss the requirements in more detail.</w:t>
      </w:r>
      <w:r>
        <w:br/>
      </w:r>
      <w:r>
        <w:br/>
        <w:t>Thank you for the assistance.</w:t>
      </w:r>
      <w:r>
        <w:br/>
        <w:t xml:space="preserve"> </w:t>
      </w:r>
      <w:r>
        <w:br/>
        <w:t>Best regards,</w:t>
      </w:r>
      <w:r>
        <w:br/>
        <w:t>Bandaru Sivanand Kumar,</w:t>
      </w:r>
      <w:r>
        <w:br/>
        <w:t>Graduate Engineer Trainee,</w:t>
      </w:r>
      <w:r>
        <w:br/>
        <w:t>PS.No: 10748013,</w:t>
      </w:r>
      <w:r>
        <w:br/>
        <w:t>Mail ID: bandaru.sivanandkumar@LTIMindtree.com,</w:t>
      </w:r>
      <w:r>
        <w:br/>
        <w:t>Phone no: 9346168646.</w:t>
      </w:r>
    </w:p>
    <w:p w:rsidR="00531A3A" w:rsidRDefault="00BF079A">
      <w:r>
        <w:br w:type="page"/>
      </w:r>
    </w:p>
    <w:p w:rsidR="00531A3A" w:rsidRDefault="00BF079A">
      <w:pPr>
        <w:pStyle w:val="Title"/>
      </w:pPr>
      <w:r>
        <w:lastRenderedPageBreak/>
        <w:t>Bhanuprakash reddy Cheepati  (10747841)</w:t>
      </w:r>
    </w:p>
    <w:p w:rsidR="00531A3A" w:rsidRDefault="00BF079A">
      <w:pPr>
        <w:pStyle w:val="Heading4"/>
      </w:pPr>
      <w:r>
        <w:t>Subject:</w:t>
      </w:r>
    </w:p>
    <w:p w:rsidR="00531A3A" w:rsidRDefault="00BF079A">
      <w:r>
        <w:t>Request for Additional Information on Project.</w:t>
      </w:r>
      <w:r>
        <w:br/>
      </w:r>
      <w:r>
        <w:br/>
        <w:t>Dear Client,</w:t>
      </w:r>
      <w:r>
        <w:br/>
      </w:r>
      <w:r>
        <w:br/>
        <w:t>I hope this message finds you well. As we move forward with the project development, I want to ensure that all aspects of our work are fully aligned with your expectations. To support a smooth and effective implementation, I would appreciate some additional details regarding the backend and frontend requirements, particularly related to endpoints, data flows, and security protocols.</w:t>
      </w:r>
      <w:r>
        <w:br/>
      </w:r>
      <w:r>
        <w:br/>
        <w:t>Could you also provide more insights into the specific features and functionalities envisioned for both the frontend and backend.A clearer understanding of how users will interact with each feature on the frontend, along with any particular requirements for data processing and handling on the backend, would greatly assist us in delivering a solution that meets your operational objectives.</w:t>
      </w:r>
      <w:r>
        <w:br/>
      </w:r>
      <w:r>
        <w:br/>
        <w:t>Lastly, if there are any integration requirements, preferred data formats, or workflows that should be taken into account, please let me know. Clarifying these aspects will help us ensure a seamless and cohesive user experience. Thank you for your guidance and support at this stage of the project,I look forward to your response.</w:t>
      </w:r>
      <w:r>
        <w:br/>
      </w:r>
      <w:r>
        <w:br/>
        <w:t xml:space="preserve">Best regards,  </w:t>
      </w:r>
      <w:r>
        <w:br/>
        <w:t>Bhanu Prakash Cheepati</w:t>
      </w:r>
      <w:r>
        <w:br/>
        <w:t>Associate</w:t>
      </w:r>
      <w:r>
        <w:br/>
        <w:t>8688550363</w:t>
      </w:r>
    </w:p>
    <w:p w:rsidR="00531A3A" w:rsidRDefault="00BF079A">
      <w:r>
        <w:br w:type="page"/>
      </w:r>
    </w:p>
    <w:p w:rsidR="00531A3A" w:rsidRDefault="00BF079A">
      <w:pPr>
        <w:pStyle w:val="Title"/>
      </w:pPr>
      <w:r>
        <w:lastRenderedPageBreak/>
        <w:t>Aare Yashwanth Sai Varma (10748124)</w:t>
      </w:r>
    </w:p>
    <w:p w:rsidR="00531A3A" w:rsidRDefault="00BF079A">
      <w:pPr>
        <w:pStyle w:val="TOCHeading"/>
      </w:pPr>
      <w:r>
        <w:t>To: avinash11@gmai</w:t>
      </w:r>
      <w:r w:rsidR="00CD2830">
        <w:t>l.com</w:t>
      </w:r>
      <w:r w:rsidR="00CD2830">
        <w:br/>
        <w:t>Cc: manopalani@gmail.com</w:t>
      </w:r>
      <w:r w:rsidR="00CD2830">
        <w:br/>
        <w:t>Bcc: archana123@gmail.com</w:t>
      </w:r>
      <w:r w:rsidR="00CD2830">
        <w:br/>
      </w:r>
    </w:p>
    <w:p w:rsidR="00531A3A" w:rsidRDefault="00BF079A">
      <w:pPr>
        <w:pStyle w:val="Heading4"/>
      </w:pPr>
      <w:r>
        <w:t>Subject:</w:t>
      </w:r>
    </w:p>
    <w:p w:rsidR="00531A3A" w:rsidRDefault="00BF079A">
      <w:r>
        <w:t>Request for Additional Information Regarding ongoing Java Project.</w:t>
      </w:r>
      <w:r>
        <w:br/>
      </w:r>
      <w:r>
        <w:br/>
        <w:t>I hope this mail reaches you in good health.</w:t>
      </w:r>
      <w:r>
        <w:br/>
      </w:r>
      <w:r>
        <w:br/>
        <w:t xml:space="preserve">As the java project progresses, we have realized that we need a few more details to make sure we provide a solution which satisfies your expectation and requirement. At your earliest convenience, could you kindly supply the following information </w:t>
      </w:r>
      <w:r>
        <w:br/>
      </w:r>
      <w:r>
        <w:br/>
        <w:t>Would you like the project to include more features as in any technical specification, default user permission and user roles, points of integration and are there any particular security compliance we should be aware of? We will be able to meet your goals and stick to the project schedule if you provide us with the necessary information and adjustments as soon as possible.</w:t>
      </w:r>
      <w:r>
        <w:br/>
      </w:r>
      <w:r>
        <w:br/>
        <w:t>Regards,</w:t>
      </w:r>
      <w:r>
        <w:br/>
      </w:r>
      <w:r>
        <w:br/>
        <w:t>Yashwanth Sai</w:t>
      </w:r>
      <w:r>
        <w:br/>
      </w:r>
      <w:r>
        <w:br/>
        <w:t>Graduate Engineer Trainee</w:t>
      </w:r>
      <w:r>
        <w:br/>
      </w:r>
      <w:r>
        <w:br/>
        <w:t>LTI MINDTREE MAHAPE CAMPUS</w:t>
      </w:r>
    </w:p>
    <w:p w:rsidR="00531A3A" w:rsidRDefault="00BF079A">
      <w:r>
        <w:br w:type="page"/>
      </w:r>
    </w:p>
    <w:p w:rsidR="00531A3A" w:rsidRDefault="00BF079A">
      <w:pPr>
        <w:pStyle w:val="Title"/>
      </w:pPr>
      <w:r>
        <w:lastRenderedPageBreak/>
        <w:t>Karthik Dade (10748213)</w:t>
      </w:r>
    </w:p>
    <w:p w:rsidR="00531A3A" w:rsidRDefault="00BF079A">
      <w:pPr>
        <w:pStyle w:val="Heading4"/>
      </w:pPr>
      <w:r>
        <w:t>Subject:</w:t>
      </w:r>
    </w:p>
    <w:p w:rsidR="00531A3A" w:rsidRDefault="00BF079A">
      <w:r>
        <w:t xml:space="preserve"> Confirmation on Project Requirements</w:t>
      </w:r>
      <w:r>
        <w:br/>
      </w:r>
      <w:r>
        <w:br/>
        <w:t>To: debashis.chatterjee@gmail.com</w:t>
      </w:r>
      <w:r>
        <w:br/>
      </w:r>
      <w:r>
        <w:br/>
        <w:t>Hi Debashis,</w:t>
      </w:r>
      <w:r>
        <w:br/>
      </w:r>
      <w:r>
        <w:br/>
        <w:t>I hope this email finds you well.</w:t>
      </w:r>
      <w:r>
        <w:br/>
      </w:r>
      <w:r>
        <w:br/>
        <w:t>Thank you for the productive meeting yesterday regarding the initial project requirements. I appreciate the detailed explanation of the requirements. I have a few technical questions to ensure I fully understand the points we discussed:</w:t>
      </w:r>
      <w:r>
        <w:br/>
      </w:r>
      <w:r>
        <w:br/>
        <w:t>Database Integration: Could you please clarify if we are using SQL or NoSQL databases for this project? Additionally, are there any specific database management systems you prefer?</w:t>
      </w:r>
      <w:r>
        <w:br/>
      </w:r>
      <w:r>
        <w:br/>
        <w:t>Frontend Framework: You mentioned using a modern frontend framework. Are we considering React, Angular, or Vue.js for this? If so, do you have a preference or any specific requirements?</w:t>
      </w:r>
      <w:r>
        <w:br/>
      </w:r>
      <w:r>
        <w:br/>
        <w:t>API Specifications: Regarding the RESTful APIs, could you provide more details on the expected endpoints and any authentication mechanisms we need to implement?</w:t>
      </w:r>
      <w:r>
        <w:br/>
      </w:r>
      <w:r>
        <w:br/>
        <w:t>Deployment Environment: Could you confirm the deployment environment for the application? Are we targeting cloud platforms like AWS, Azure, or on-premises servers?</w:t>
      </w:r>
      <w:r>
        <w:br/>
      </w:r>
      <w:r>
        <w:br/>
        <w:t>Your insights on these points will help me align our development approach with your expectations. Looking forward to your response.</w:t>
      </w:r>
      <w:r>
        <w:br/>
      </w:r>
      <w:r>
        <w:br/>
        <w:t>Best regards,</w:t>
      </w:r>
      <w:r>
        <w:br/>
      </w:r>
      <w:r>
        <w:br/>
        <w:t>Karthik Dade</w:t>
      </w:r>
      <w:r>
        <w:br/>
        <w:t>Associate Software Engineer</w:t>
      </w:r>
    </w:p>
    <w:p w:rsidR="00531A3A" w:rsidRDefault="00BF079A">
      <w:r>
        <w:br w:type="page"/>
      </w:r>
    </w:p>
    <w:p w:rsidR="00531A3A" w:rsidRDefault="00BF079A">
      <w:pPr>
        <w:pStyle w:val="Title"/>
      </w:pPr>
      <w:r>
        <w:lastRenderedPageBreak/>
        <w:t>Mohaneesh Reddy  (10748168)</w:t>
      </w:r>
    </w:p>
    <w:p w:rsidR="00531A3A" w:rsidRDefault="00BF079A">
      <w:pPr>
        <w:pStyle w:val="Heading4"/>
      </w:pPr>
      <w:r>
        <w:t>Subject:</w:t>
      </w:r>
    </w:p>
    <w:p w:rsidR="00531A3A" w:rsidRDefault="00BF079A">
      <w:r>
        <w:t xml:space="preserve"> Request for Clarification on Project Requirements</w:t>
      </w:r>
      <w:r>
        <w:br/>
      </w:r>
      <w:r>
        <w:br/>
        <w:t>Dear Mr. Sharma,</w:t>
      </w:r>
      <w:r>
        <w:br/>
      </w:r>
      <w:r>
        <w:br/>
        <w:t>I hope this email finds you well.</w:t>
      </w:r>
      <w:r>
        <w:br/>
      </w:r>
      <w:r>
        <w:br/>
        <w:t>I am writing to discuss the details of the Inventory Management System project. To ensure we meet your expectations and deliver effectively, I would appreciate more information on a few requirements. Specifically, could you please provide further clarification on:</w:t>
      </w:r>
      <w:r>
        <w:br/>
      </w:r>
      <w:r>
        <w:br/>
        <w:t>1) The preferred approach for integrating third-party APIs.</w:t>
      </w:r>
      <w:r>
        <w:br/>
      </w:r>
      <w:r>
        <w:br/>
        <w:t>2) The database schema specifications and any preferences regarding ORM tools.</w:t>
      </w:r>
      <w:r>
        <w:br/>
      </w:r>
      <w:r>
        <w:br/>
        <w:t>3) The expected structure and guidelines for implementing security protocols, such as authentication and authorization.</w:t>
      </w:r>
      <w:r>
        <w:br/>
      </w:r>
      <w:r>
        <w:br/>
      </w:r>
      <w:r>
        <w:br/>
        <w:t>Understanding these details will help us better tailor our approach and ensure the project's success. Please let me know if you'd prefer a call or a meeting to discuss this further.</w:t>
      </w:r>
      <w:r>
        <w:br/>
      </w:r>
      <w:r>
        <w:br/>
        <w:t>Thank you for your time and support. I look forward to your response.</w:t>
      </w:r>
      <w:r>
        <w:br/>
      </w:r>
      <w:r>
        <w:br/>
        <w:t>Best regards,</w:t>
      </w:r>
      <w:r>
        <w:br/>
        <w:t>Mohaneesh Reddy Nalagatla</w:t>
      </w:r>
      <w:r>
        <w:br/>
        <w:t xml:space="preserve">Associate Software Engineer </w:t>
      </w:r>
      <w:r>
        <w:br/>
        <w:t>LTI Mindtree</w:t>
      </w:r>
    </w:p>
    <w:p w:rsidR="00531A3A" w:rsidRDefault="00BF079A">
      <w:r>
        <w:br w:type="page"/>
      </w:r>
    </w:p>
    <w:p w:rsidR="00531A3A" w:rsidRDefault="00BF079A">
      <w:pPr>
        <w:pStyle w:val="Title"/>
      </w:pPr>
      <w:r>
        <w:lastRenderedPageBreak/>
        <w:t>Rohithreddy Baswa (10748017)</w:t>
      </w:r>
    </w:p>
    <w:p w:rsidR="00531A3A" w:rsidRDefault="00BF079A">
      <w:pPr>
        <w:pStyle w:val="TOCHeading"/>
      </w:pPr>
      <w:r>
        <w:t>From: baswa.rohithreddy@ltimindtree.com</w:t>
      </w:r>
      <w:r>
        <w:br/>
        <w:t>To: jonsnow@gmail.com</w:t>
      </w:r>
      <w:r>
        <w:br/>
        <w:t>Cc: amritpal@ltimindtree.com</w:t>
      </w:r>
      <w:r>
        <w:br/>
      </w:r>
      <w:r>
        <w:br/>
      </w:r>
    </w:p>
    <w:p w:rsidR="00531A3A" w:rsidRDefault="00BF079A">
      <w:pPr>
        <w:pStyle w:val="Heading4"/>
      </w:pPr>
      <w:r>
        <w:t>Subject:</w:t>
      </w:r>
    </w:p>
    <w:p w:rsidR="00531A3A" w:rsidRDefault="00BF079A">
      <w:r>
        <w:t>Request for Additional Information for Educational Loan Application Project.</w:t>
      </w:r>
      <w:r>
        <w:br/>
      </w:r>
      <w:r>
        <w:br/>
        <w:t xml:space="preserve">Hello Mr. Jon Snow, </w:t>
      </w:r>
      <w:r>
        <w:br/>
      </w:r>
      <w:r>
        <w:br/>
        <w:t xml:space="preserve">I hope you are doing well. Thank you for the discussion we had regarding the educational loan application project during our recent meeting. I am excited about the opportunity to work on this project. </w:t>
      </w:r>
      <w:r>
        <w:tab/>
      </w:r>
      <w:r>
        <w:br/>
      </w:r>
      <w:r>
        <w:br/>
        <w:t xml:space="preserve">In order to ensure that I fully understand your requirements and to move forward with the next steps, I would appreciate it if you could provide some additional information on the following aspects of the project: </w:t>
      </w:r>
      <w:r>
        <w:br/>
      </w:r>
      <w:r>
        <w:br/>
        <w:t>&gt; Features and Functionalities: Are there any specific features you envision for the application, such as user registration, loan eligibility checks, payment schedules, or integration with third-party systems?</w:t>
      </w:r>
      <w:r>
        <w:br/>
      </w:r>
      <w:r>
        <w:br/>
        <w:t>&gt; Roles and Permissions: Could you clarify the various user roles and the permissions associated with each?</w:t>
      </w:r>
      <w:r>
        <w:br/>
      </w:r>
      <w:r>
        <w:br/>
        <w:t>&gt; Design and User Experience: Do you have any preferences for the User Interface design ?</w:t>
      </w:r>
      <w:r>
        <w:br/>
      </w:r>
      <w:r>
        <w:br/>
        <w:t>&gt; Security Requirements: Since this involves sensitive data, are there any specific security protocols or compliance standards we should consider?</w:t>
      </w:r>
      <w:r>
        <w:br/>
      </w:r>
      <w:r>
        <w:br/>
        <w:t xml:space="preserve">Your information will help me to align approach and ensure I meet your expectations effectively. Please feel free to provide any additional content or documentation that you think might be relevant to the project. </w:t>
      </w:r>
      <w:r>
        <w:br/>
      </w:r>
      <w:r>
        <w:br/>
        <w:t xml:space="preserve">Looking forward to your response and thank you once again for your time. </w:t>
      </w:r>
      <w:r>
        <w:br/>
      </w:r>
      <w:r>
        <w:br/>
        <w:t xml:space="preserve">Best regards, </w:t>
      </w:r>
      <w:r>
        <w:br/>
      </w:r>
      <w:r>
        <w:lastRenderedPageBreak/>
        <w:t xml:space="preserve">Rohithreddy Baswa, </w:t>
      </w:r>
      <w:r>
        <w:br/>
        <w:t>Full stack developer,</w:t>
      </w:r>
      <w:r>
        <w:br/>
        <w:t>LTI Mindtree.</w:t>
      </w:r>
    </w:p>
    <w:p w:rsidR="00531A3A" w:rsidRDefault="00BF079A">
      <w:r>
        <w:br w:type="page"/>
      </w:r>
    </w:p>
    <w:p w:rsidR="00531A3A" w:rsidRDefault="00BF079A">
      <w:pPr>
        <w:pStyle w:val="Title"/>
      </w:pPr>
      <w:r>
        <w:lastRenderedPageBreak/>
        <w:t>Chunduru Paul Rufus (10748157)</w:t>
      </w:r>
    </w:p>
    <w:p w:rsidR="00531A3A" w:rsidRDefault="00BF079A">
      <w:pPr>
        <w:pStyle w:val="Heading4"/>
      </w:pPr>
      <w:r>
        <w:t>Subject:</w:t>
      </w:r>
    </w:p>
    <w:p w:rsidR="00531A3A" w:rsidRDefault="00BF079A">
      <w:r>
        <w:t xml:space="preserve"> Request for Project Details and Clarification - Java Full Stack Project for ISB</w:t>
      </w:r>
      <w:r>
        <w:br/>
      </w:r>
      <w:r>
        <w:br/>
        <w:t>Dear Rohan Sharma,</w:t>
      </w:r>
      <w:r>
        <w:br/>
      </w:r>
      <w:r>
        <w:br/>
        <w:t>I hope you're doing well. I'm excited to be working on the Java-related project for ISB, and I'm eager to get started. To ensure that I can provide the most efficient and tailored solutions, I would appreciate some additional details about the project's requirements and objectives.</w:t>
      </w:r>
      <w:r>
        <w:br/>
      </w:r>
      <w:r>
        <w:br/>
        <w:t>To confirm I meet your expectations effectively, could you please provide a more in-depth overview of the project, particularly:</w:t>
      </w:r>
      <w:r>
        <w:br/>
      </w:r>
      <w:r>
        <w:br/>
        <w:t>1. Project goals and key deliverables</w:t>
      </w:r>
      <w:r>
        <w:br/>
        <w:t>2. Specific challenges you'd like to address</w:t>
      </w:r>
      <w:r>
        <w:br/>
        <w:t>3. Existing systems or platforms requiring integration</w:t>
      </w:r>
      <w:r>
        <w:br/>
        <w:t>4. Preferred technical stack, tools, and frameworks</w:t>
      </w:r>
      <w:r>
        <w:br/>
        <w:t>5. Java libraries, design patterns, or frameworks specifically used or preferred by ISB</w:t>
      </w:r>
      <w:r>
        <w:br/>
      </w:r>
      <w:r>
        <w:br/>
        <w:t>Understanding these elements will help me focus on the most critical aspects and ensure the project delivers value to ISB.</w:t>
      </w:r>
      <w:r>
        <w:br/>
      </w:r>
      <w:r>
        <w:br/>
        <w:t>Regarding the project timeline, could you please share:</w:t>
      </w:r>
      <w:r>
        <w:br/>
      </w:r>
      <w:r>
        <w:br/>
        <w:t>1. Important milestones and deadlines</w:t>
      </w:r>
      <w:r>
        <w:br/>
        <w:t>2. Expected delivery dates and progress checkpoints</w:t>
      </w:r>
      <w:r>
        <w:br/>
      </w:r>
      <w:r>
        <w:br/>
        <w:t>This information will enable me to prioritize tasks and maintain smooth project execution.</w:t>
      </w:r>
      <w:r>
        <w:br/>
      </w:r>
      <w:r>
        <w:br/>
        <w:t>Thank you for taking the time to provide these additional details. Please feel free to include any other information you think is relevant for the successful completion of this project.</w:t>
      </w:r>
      <w:r>
        <w:br/>
      </w:r>
      <w:r>
        <w:br/>
        <w:t>I'm looking forward to collaborating closely with you and the ISB team to achieve the best results.</w:t>
      </w:r>
      <w:r>
        <w:br/>
      </w:r>
      <w:r>
        <w:br/>
        <w:t>Best regards,</w:t>
      </w:r>
      <w:r>
        <w:br/>
      </w:r>
      <w:r>
        <w:br/>
        <w:t>Paul Rufus</w:t>
      </w:r>
      <w:r>
        <w:br/>
        <w:t>Software Engineer</w:t>
      </w:r>
      <w:r>
        <w:br/>
      </w:r>
      <w:r>
        <w:lastRenderedPageBreak/>
        <w:t>9390620634</w:t>
      </w:r>
      <w:r>
        <w:br/>
        <w:t>LTI Mindtree.</w:t>
      </w:r>
    </w:p>
    <w:p w:rsidR="00531A3A" w:rsidRDefault="00BF079A">
      <w:r>
        <w:br w:type="page"/>
      </w:r>
    </w:p>
    <w:p w:rsidR="00531A3A" w:rsidRDefault="00BF079A">
      <w:pPr>
        <w:pStyle w:val="Title"/>
      </w:pPr>
      <w:r>
        <w:lastRenderedPageBreak/>
        <w:t>Varshita Paningapalli  (10747983)</w:t>
      </w:r>
    </w:p>
    <w:p w:rsidR="00531A3A" w:rsidRDefault="00BF079A">
      <w:pPr>
        <w:pStyle w:val="Heading4"/>
      </w:pPr>
      <w:r>
        <w:t>Subject:</w:t>
      </w:r>
    </w:p>
    <w:p w:rsidR="00531A3A" w:rsidRDefault="00BF079A">
      <w:r>
        <w:t xml:space="preserve"> Confirmation of E-commerce Project Requirements</w:t>
      </w:r>
      <w:r>
        <w:br/>
      </w:r>
      <w:r>
        <w:br/>
        <w:t>Dear Sharma,</w:t>
      </w:r>
      <w:r>
        <w:br/>
      </w:r>
      <w:r>
        <w:br/>
        <w:t>I hope you're doing well.</w:t>
      </w:r>
      <w:r>
        <w:br/>
      </w:r>
      <w:r>
        <w:br/>
        <w:t>Thank you for sending over the initial project requirements for the e-commerce platform. I wanted to confirm that we've received and reviewed them to ensure we're aligned on the project scope. Based on the document you provided, here's a summary of the key requirements:</w:t>
      </w:r>
      <w:r>
        <w:br/>
      </w:r>
      <w:r>
        <w:br/>
        <w:t>1. Product Catalog : A searchable and filterable catalog for product browsing, with detailed pages for each item, including images, descriptions, prices, and stock availability.</w:t>
      </w:r>
      <w:r>
        <w:br/>
        <w:t>2. User Accounts and Profiles : User registration and login features, allowing customers to create profiles, save preferences, track orders, and manage their addresses.</w:t>
      </w:r>
      <w:r>
        <w:br/>
        <w:t>3. Shopping Cart &amp; Checkout : A seamless shopping cart experience and a secure, multi-step checkout process, integrating with [specify payment gateways, if any, like PayPal or Stripe] for smooth transactions.</w:t>
      </w:r>
      <w:r>
        <w:br/>
        <w:t>4. Order Management : Backend tools for tracking orders, processing returns, and managing shipping status updates.</w:t>
      </w:r>
      <w:r>
        <w:br/>
        <w:t>5. Admin Dashboard : A comprehensive admin interface to manage products, orders, customers, and site analytics.</w:t>
      </w:r>
      <w:r>
        <w:br/>
      </w:r>
      <w:r>
        <w:br/>
        <w:t>Could you please review and confirm if the above list reflects your vision for the project? If there are any additional features you'd like us to consider'such as product recommendations, promotional banners, or an email marketing integration'please let us know, and we'll be happy to incorporate those.</w:t>
      </w:r>
      <w:r>
        <w:br/>
      </w:r>
      <w:r>
        <w:br/>
        <w:t>Once we're aligned on the requirements, we'll start drafting the project plan and provide an estimated timeline for development milestones.</w:t>
      </w:r>
      <w:r>
        <w:br/>
      </w:r>
      <w:r>
        <w:br/>
        <w:t>Looking forward to your feedback.</w:t>
      </w:r>
      <w:r>
        <w:br/>
      </w:r>
      <w:r>
        <w:br/>
        <w:t>Best regards</w:t>
      </w:r>
      <w:proofErr w:type="gramStart"/>
      <w:r>
        <w:t xml:space="preserve">,  </w:t>
      </w:r>
      <w:proofErr w:type="gramEnd"/>
      <w:r>
        <w:br/>
        <w:t xml:space="preserve">Varshita Paningapalli </w:t>
      </w:r>
      <w:r>
        <w:br/>
        <w:t>SDE 1</w:t>
      </w:r>
      <w:r>
        <w:br/>
        <w:t xml:space="preserve">LTI MINDTREE </w:t>
      </w:r>
      <w:r>
        <w:br/>
        <w:t xml:space="preserve">Paningapalli.10747983@LTIMindtree.com </w:t>
      </w:r>
      <w:r>
        <w:br w:type="page"/>
      </w:r>
    </w:p>
    <w:p w:rsidR="00531A3A" w:rsidRDefault="00BF079A">
      <w:pPr>
        <w:pStyle w:val="Title"/>
      </w:pPr>
      <w:r>
        <w:lastRenderedPageBreak/>
        <w:t>Varun Maragoni (10747990)</w:t>
      </w:r>
    </w:p>
    <w:p w:rsidR="00531A3A" w:rsidRDefault="00BF079A">
      <w:pPr>
        <w:pStyle w:val="TOCHeading"/>
      </w:pPr>
      <w:r>
        <w:br/>
        <w:t xml:space="preserve">To: brahmi@sonicsolutions.com </w:t>
      </w:r>
      <w:r>
        <w:br/>
        <w:t xml:space="preserve">Cc: projectmanager@ltimindtree.com, teamlead@ltimindtree.com </w:t>
      </w:r>
      <w:r>
        <w:br/>
        <w:t xml:space="preserve">Bcc: teammember1@ltimindtree.com, teammember2@ltimindtree.com </w:t>
      </w:r>
      <w:r>
        <w:br/>
      </w:r>
      <w:r>
        <w:br/>
      </w:r>
    </w:p>
    <w:p w:rsidR="00531A3A" w:rsidRDefault="00BF079A">
      <w:pPr>
        <w:pStyle w:val="Heading4"/>
      </w:pPr>
      <w:r>
        <w:t>Subject:</w:t>
      </w:r>
    </w:p>
    <w:p w:rsidR="00531A3A" w:rsidRDefault="00BF079A">
      <w:r>
        <w:t>Request for Additional Project Information</w:t>
      </w:r>
      <w:r>
        <w:br/>
      </w:r>
      <w:r>
        <w:br/>
        <w:t>Greetings Mr. Brahmi Anandam,</w:t>
      </w:r>
      <w:r>
        <w:br/>
      </w:r>
      <w:r>
        <w:br/>
        <w:t>I hope this email finds you well. As I continue to develop your project, I want to ensure that all technical details align with your expectations and requirements. I appreciate the documentation you've provided so far, which offers a clear information about the project. However, upon reviewing the project details, I need some further clarification on a few specific points.</w:t>
      </w:r>
      <w:r>
        <w:br/>
        <w:t>As we are progressing with the backend development using Spring Boot and the frontend using Angular, I would appreciate your input on the following aspects:</w:t>
      </w:r>
      <w:r>
        <w:br/>
      </w:r>
      <w:r>
        <w:br/>
        <w:t>Backend Requirements</w:t>
      </w:r>
      <w:r>
        <w:br/>
        <w:t>' Please confirm the specific data models and relationships required.</w:t>
      </w:r>
      <w:r>
        <w:br/>
        <w:t>' Let me know your preferred database choice, such as MySQL or PostgreSQL, along with any schema guidelines.</w:t>
      </w:r>
      <w:r>
        <w:br/>
        <w:t>' Please specify any required API endpoints and security protocols, such as JWT or OAuth.</w:t>
      </w:r>
      <w:r>
        <w:br/>
      </w:r>
      <w:r>
        <w:br/>
        <w:t>Frontend Requirements</w:t>
      </w:r>
      <w:r>
        <w:br/>
        <w:t>' Please provide branding guidelines, including preferred color patterns, fonts, and responsive design requirements.</w:t>
      </w:r>
      <w:r>
        <w:br/>
        <w:t>' Let me know if there are specific interactive elements, animations, or visual designs you'd like add.</w:t>
      </w:r>
      <w:r>
        <w:br/>
        <w:t>' Please mention any specific features or layouts needed for mobile optimization.</w:t>
      </w:r>
      <w:r>
        <w:br/>
      </w:r>
      <w:r>
        <w:br/>
        <w:t>Additional Integrations</w:t>
      </w:r>
      <w:r>
        <w:br/>
        <w:t>' Please specify any third-party integrations needed, such as payment gateways or social media logins.</w:t>
      </w:r>
      <w:r>
        <w:br/>
        <w:t>' Let me know your preferred deployment platform, such as AWS or Google Cloud, and any CI/CD requirements.</w:t>
      </w:r>
      <w:r>
        <w:br/>
      </w:r>
      <w:r>
        <w:lastRenderedPageBreak/>
        <w:t>' Kindly share any testing expectations, including preferred frameworks or code coverage requirements.</w:t>
      </w:r>
      <w:r>
        <w:br/>
      </w:r>
      <w:r>
        <w:br/>
        <w:t>Thank you for taking the time to review these details. I understand that clarifying each part takes extra effort, but it's essential to ensure that my implementation is aligned with your vision. Please feel free to reach out if you'd like to discuss any of these points further or if there's any additional points you'd like to add. I look forward to our continued collaboration and delivering a solution that meets your expectations.</w:t>
      </w:r>
      <w:r>
        <w:br/>
      </w:r>
      <w:r>
        <w:br/>
        <w:t>Warm regards,</w:t>
      </w:r>
      <w:r>
        <w:br/>
        <w:t>Varun Maragoni,</w:t>
      </w:r>
      <w:r>
        <w:br/>
        <w:t>LTIMindtree.</w:t>
      </w:r>
    </w:p>
    <w:p w:rsidR="00531A3A" w:rsidRDefault="00BF079A">
      <w:r>
        <w:br w:type="page"/>
      </w:r>
    </w:p>
    <w:p w:rsidR="00531A3A" w:rsidRDefault="00BF079A">
      <w:pPr>
        <w:pStyle w:val="Title"/>
      </w:pPr>
      <w:r>
        <w:lastRenderedPageBreak/>
        <w:t>Vinit Sinha (10748050)</w:t>
      </w:r>
    </w:p>
    <w:p w:rsidR="00531A3A" w:rsidRDefault="00BF079A">
      <w:pPr>
        <w:pStyle w:val="TOCHeading"/>
      </w:pPr>
      <w:r>
        <w:t>To: avinash@gmail.com</w:t>
      </w:r>
      <w:r>
        <w:br/>
        <w:t>CC: colleague1@ltimindtree.com</w:t>
      </w:r>
      <w:r>
        <w:br/>
        <w:t>BCC: colleague2@ltimindtree.com</w:t>
      </w:r>
      <w:r>
        <w:br/>
      </w:r>
      <w:r>
        <w:br/>
      </w:r>
    </w:p>
    <w:p w:rsidR="00531A3A" w:rsidRDefault="00BF079A">
      <w:pPr>
        <w:pStyle w:val="Heading4"/>
      </w:pPr>
      <w:r>
        <w:t>Subject:</w:t>
      </w:r>
    </w:p>
    <w:p w:rsidR="00531A3A" w:rsidRDefault="00BF079A">
      <w:r>
        <w:t>Request for Information to Kickstart Your Online Shopping Application</w:t>
      </w:r>
      <w:r>
        <w:br/>
      </w:r>
      <w:r>
        <w:br/>
        <w:t>Dear Avinash,</w:t>
      </w:r>
      <w:r>
        <w:br/>
      </w:r>
      <w:r>
        <w:br/>
        <w:t>I hope this email finds you well. Thank you for trusting us to develop your online shopping application. As we begin the research and development phase of this project, we want to ensure that we deliver a solution that meets your criteria. To help us achieve this, could you please provide the following information:</w:t>
      </w:r>
      <w:r>
        <w:br/>
      </w:r>
      <w:r>
        <w:br/>
        <w:t xml:space="preserve">    1. Product Details: Is the application focused on a specific product, or will the product categories vary? It would be helpful to have an idea of the types of products you plan to sell on the application.</w:t>
      </w:r>
      <w:r>
        <w:br/>
        <w:t xml:space="preserve">    2. User Roles: Besides Admin, User, and Seller, are there any other roles you would like to include in the project?</w:t>
      </w:r>
      <w:r>
        <w:br/>
        <w:t xml:space="preserve">    3. Payment Gateways: What types of payment gateways would you like to implement in your application to offer users multiple payment options?</w:t>
      </w:r>
      <w:r>
        <w:br/>
        <w:t xml:space="preserve">    4. Server Configuration: What is the current configuration of your server? This will help us determine if an upgrade is needed or if we can use the existing setup to ensure a smooth and fast application experience for users.</w:t>
      </w:r>
      <w:r>
        <w:br/>
        <w:t xml:space="preserve">    5.Software Version: Is there a specific version of Java and Angular you would like us to use for the backend and frontend respectively?</w:t>
      </w:r>
      <w:r>
        <w:br/>
        <w:t xml:space="preserve">    6. Colour Scheme: Do you have any specific colour combinations in mind for your application?</w:t>
      </w:r>
      <w:r>
        <w:br/>
        <w:t xml:space="preserve"> </w:t>
      </w:r>
      <w:r>
        <w:br/>
        <w:t>We are eagerly awaiting your reply so that we can add some exciting and new features to your application that every user will love.</w:t>
      </w:r>
      <w:r>
        <w:br/>
      </w:r>
      <w:r>
        <w:br/>
        <w:t>Thank you for your guidance on this. We look forward to working closely with you to bring your vision to reality.</w:t>
      </w:r>
      <w:r>
        <w:br/>
      </w:r>
      <w:r>
        <w:br/>
        <w:t>Best regards,</w:t>
      </w:r>
      <w:r>
        <w:br/>
      </w:r>
      <w:r>
        <w:lastRenderedPageBreak/>
        <w:t>Vinit Sinha</w:t>
      </w:r>
      <w:r>
        <w:br/>
        <w:t>Full Stack Developer</w:t>
      </w:r>
      <w:r>
        <w:br/>
        <w:t>LTIMindtree, Mahape,</w:t>
      </w:r>
      <w:r>
        <w:br/>
        <w:t>Navi Mumbai, Maharashtra 400710</w:t>
      </w:r>
    </w:p>
    <w:p w:rsidR="00531A3A" w:rsidRDefault="00BF079A">
      <w:r>
        <w:br w:type="page"/>
      </w:r>
    </w:p>
    <w:p w:rsidR="00531A3A" w:rsidRDefault="00BF079A">
      <w:pPr>
        <w:pStyle w:val="Title"/>
      </w:pPr>
      <w:r>
        <w:lastRenderedPageBreak/>
        <w:t>Yeddula Gurappa (10748129)</w:t>
      </w:r>
    </w:p>
    <w:p w:rsidR="00531A3A" w:rsidRDefault="00BF079A">
      <w:pPr>
        <w:pStyle w:val="Heading4"/>
      </w:pPr>
      <w:r>
        <w:t>Subject:</w:t>
      </w:r>
    </w:p>
    <w:p w:rsidR="00531A3A" w:rsidRDefault="00BF079A">
      <w:r>
        <w:t xml:space="preserve"> Request for Additional Information on E-Learning Platform Project</w:t>
      </w:r>
      <w:r>
        <w:br/>
      </w:r>
      <w:r>
        <w:br/>
        <w:t>Dear Avinash,</w:t>
      </w:r>
      <w:r>
        <w:br/>
      </w:r>
      <w:r>
        <w:br/>
        <w:t>I hope you're doing well.</w:t>
      </w:r>
      <w:r>
        <w:br/>
      </w:r>
      <w:r>
        <w:br/>
        <w:t>Thank you so much for reaching out about our E-Learning Platform project,  We're really excited about the possibility of collaborating with you and want to ensure we fully understand our vision. To make sure we're on the same page and can deliver exactly what we need, could you provide a little more information?</w:t>
      </w:r>
      <w:r>
        <w:br/>
      </w:r>
      <w:r>
        <w:br/>
        <w:t>It would be helpful to know more about the goals of E-learning platform, what are the key outcomes you'd like to achieve? Also, if you have any specific features in mind, like course modules, user logins, user registration or progress tracking, that would be great to hear about.</w:t>
      </w:r>
      <w:r>
        <w:br/>
      </w:r>
      <w:r>
        <w:br/>
        <w:t>If you have a timeline or budget in mind, that would help us plan everything accordingly as well.</w:t>
      </w:r>
      <w:r>
        <w:br/>
      </w:r>
      <w:r>
        <w:br/>
        <w:t>Finally, if you have any design or branding preferences, please do let us know so we can keep everything consistent with our brand's look.</w:t>
      </w:r>
      <w:r>
        <w:br/>
      </w:r>
      <w:r>
        <w:br/>
        <w:t>Thank you again for considering us for this project. We can't wait to get started and bring your ideas to life!</w:t>
      </w:r>
      <w:r>
        <w:br/>
      </w:r>
      <w:r>
        <w:br/>
        <w:t>Best regards,</w:t>
      </w:r>
      <w:r>
        <w:br/>
        <w:t>Yeddula Gurappa</w:t>
      </w:r>
      <w:r>
        <w:br/>
        <w:t>Java Full Stack Developer</w:t>
      </w:r>
      <w:r>
        <w:br/>
        <w:t>LTIMindtree</w:t>
      </w:r>
      <w:r>
        <w:br/>
        <w:t>+91'6302268910</w:t>
      </w:r>
    </w:p>
    <w:p w:rsidR="00531A3A" w:rsidRDefault="00BF079A">
      <w:r>
        <w:br w:type="page"/>
      </w:r>
    </w:p>
    <w:p w:rsidR="00531A3A" w:rsidRDefault="00BF079A">
      <w:pPr>
        <w:pStyle w:val="Title"/>
      </w:pPr>
      <w:r>
        <w:lastRenderedPageBreak/>
        <w:t>Talari Sai Mrudula Prasanthi  (10748200)</w:t>
      </w:r>
    </w:p>
    <w:p w:rsidR="00531A3A" w:rsidRDefault="00BF079A">
      <w:pPr>
        <w:pStyle w:val="Heading4"/>
      </w:pPr>
      <w:r>
        <w:t>Subject:</w:t>
      </w:r>
    </w:p>
    <w:p w:rsidR="00531A3A" w:rsidRDefault="00BF079A">
      <w:r>
        <w:t>Request for Additional Information on Account Opening Service Project</w:t>
      </w:r>
      <w:r>
        <w:br/>
      </w:r>
      <w:r>
        <w:br/>
        <w:t>Dear Client,</w:t>
      </w:r>
      <w:r>
        <w:br/>
      </w:r>
      <w:r>
        <w:br/>
        <w:t>Greetings of the day. I hope this message finds you well.</w:t>
      </w:r>
      <w:r>
        <w:br/>
      </w:r>
      <w:r>
        <w:br/>
        <w:t>We are pleased to inform you that we are making good progress on the ongoing Account Opening Service (AOS) project. As we continue reviewing the details, we would like to ensure that we align perfectly with your expectations, requirements, and timelines. To help us proceed effectively, we kindly request some additional information regarding the following aspects:</w:t>
      </w:r>
      <w:r>
        <w:br/>
      </w:r>
      <w:r>
        <w:br/>
        <w:t xml:space="preserve">1. Customer Types: As there are two types of customers (retail and corporate), would you prefer these to be represented as a radio button or a dropdown menu on the AOS screen?  </w:t>
      </w:r>
      <w:r>
        <w:br/>
        <w:t xml:space="preserve">2. Additional Services: We are planning to include the following services in the AOS journey: Quick Registration, Document Upload, ID Verification, and Real-Time Notifications. Please let us know if there are any other services you would like to include.  </w:t>
      </w:r>
      <w:r>
        <w:br/>
        <w:t xml:space="preserve">3. Specific Features: Are there any specific features you would like to see in the account opening service?  </w:t>
      </w:r>
      <w:r>
        <w:br/>
        <w:t xml:space="preserve">4. Functional Requirements: Could you please provide a full set of functional requirements for the AOS service, from the account opening to its closure?  </w:t>
      </w:r>
      <w:r>
        <w:br/>
        <w:t xml:space="preserve">5. KYC/AML Requirements: Does the AOS journey require any specific Know Your Customer (KYC) or Anti-Money Laundering (AML) requirements?  </w:t>
      </w:r>
      <w:r>
        <w:br/>
        <w:t xml:space="preserve">6. Customer Limitation: Is the account service restricted to a specific customer type (Retail/Corporate)?  </w:t>
      </w:r>
      <w:r>
        <w:br/>
        <w:t xml:space="preserve">7. Third-Party Services: Will we need to integrate any third-party services for verification?  </w:t>
      </w:r>
      <w:r>
        <w:br/>
        <w:t xml:space="preserve">8. Encryption Methods: What encryption methods should we use to ensure the highest level of security and compliance?  </w:t>
      </w:r>
      <w:r>
        <w:br/>
      </w:r>
      <w:r>
        <w:br/>
        <w:t>If possible, we would appreciate it if you could share this information at your earliest convenience. This will greatly assist us in maintaining the project's timeline and delivering the best possible results.</w:t>
      </w:r>
      <w:r>
        <w:br/>
      </w:r>
      <w:r>
        <w:br/>
        <w:t>Thank you for your time and assistance. Please feel free to reach out if you have any questions or need further clarification.</w:t>
      </w:r>
      <w:r>
        <w:br/>
      </w:r>
      <w:r>
        <w:br/>
        <w:t>We look forward to your response.</w:t>
      </w:r>
      <w:r>
        <w:br/>
      </w:r>
      <w:r>
        <w:lastRenderedPageBreak/>
        <w:br/>
        <w:t xml:space="preserve">Best regards,  </w:t>
      </w:r>
      <w:r>
        <w:br/>
        <w:t>T.S.M. Prasanthi,</w:t>
      </w:r>
      <w:r>
        <w:br/>
        <w:t>Java Developer</w:t>
      </w:r>
    </w:p>
    <w:p w:rsidR="00531A3A" w:rsidRDefault="00BF079A">
      <w:r>
        <w:br w:type="page"/>
      </w:r>
    </w:p>
    <w:p w:rsidR="00531A3A" w:rsidRDefault="00BF079A">
      <w:pPr>
        <w:pStyle w:val="Title"/>
      </w:pPr>
      <w:r>
        <w:lastRenderedPageBreak/>
        <w:t>Raghuram Murugesh (10747966)</w:t>
      </w:r>
    </w:p>
    <w:p w:rsidR="00531A3A" w:rsidRDefault="00CD2830">
      <w:pPr>
        <w:pStyle w:val="TOCHeading"/>
      </w:pPr>
      <w:r>
        <w:t>To: avinash@fincorp.com</w:t>
      </w:r>
      <w:r>
        <w:br/>
        <w:t>CC: gm@fincorp.com</w:t>
      </w:r>
      <w:r w:rsidR="00BF079A">
        <w:br/>
      </w:r>
      <w:r>
        <w:t>BCC: reportingmanager@ltim.com</w:t>
      </w:r>
    </w:p>
    <w:p w:rsidR="00531A3A" w:rsidRDefault="00BF079A">
      <w:pPr>
        <w:pStyle w:val="Heading4"/>
      </w:pPr>
      <w:r>
        <w:t>Subject:</w:t>
      </w:r>
    </w:p>
    <w:p w:rsidR="00531A3A" w:rsidRDefault="00BF079A">
      <w:r>
        <w:t>Requesting for Additional Information Regarding the Fincorp Project.</w:t>
      </w:r>
      <w:r>
        <w:br/>
      </w:r>
      <w:r>
        <w:br/>
        <w:t>Mr.Avinash Singh,</w:t>
      </w:r>
      <w:r>
        <w:br/>
      </w:r>
      <w:r>
        <w:br/>
        <w:t xml:space="preserve">Hope you are doing well. I am writing to request some additional information regarding the requirements for the Fincorp project. This information will ensure that we develop an application tailored to meet your specific needs and expectations. </w:t>
      </w:r>
      <w:r>
        <w:br/>
      </w:r>
      <w:r>
        <w:br/>
        <w:t>We would like to get some additional information on,</w:t>
      </w:r>
      <w:r>
        <w:br/>
        <w:t>Frontend: Are there any specific expectations regarding the user interface and experience?</w:t>
      </w:r>
      <w:r>
        <w:br/>
      </w:r>
      <w:r>
        <w:br/>
        <w:t>Functionality: what are the basic functionalities and features you would like to see in the Fincorp application? Do you have any specific expectations or preferences for the user interface and user experience design?</w:t>
      </w:r>
      <w:r>
        <w:br/>
      </w:r>
      <w:r>
        <w:br/>
        <w:t>Security: What kinds of data the application will handle and security requirements to use the application since it deals with financial information?</w:t>
      </w:r>
      <w:r>
        <w:br/>
      </w:r>
      <w:r>
        <w:br/>
        <w:t xml:space="preserve">Payment Gateway: Are there any particular requirements for the payment gateway? Would the application use an existing banking system or third-party services? If so, provide details of those systems and any security protocols that are required? </w:t>
      </w:r>
      <w:r>
        <w:br/>
      </w:r>
      <w:r>
        <w:br/>
        <w:t>Please note that any further changes or additions to the requirements may be subject to additional charges beyond the initial quotation.</w:t>
      </w:r>
      <w:r>
        <w:br/>
      </w:r>
      <w:r>
        <w:br/>
        <w:t>Your answers to these questions will be of great value and we are looking forward to create a secure and user friendly application.Thank you for your cooperation.</w:t>
      </w:r>
      <w:r>
        <w:br/>
      </w:r>
      <w:r>
        <w:br/>
        <w:t>Best regards</w:t>
      </w:r>
      <w:proofErr w:type="gramStart"/>
      <w:r>
        <w:t>,</w:t>
      </w:r>
      <w:proofErr w:type="gramEnd"/>
      <w:r>
        <w:br/>
      </w:r>
      <w:proofErr w:type="spellStart"/>
      <w:r>
        <w:t>Raghuram</w:t>
      </w:r>
      <w:proofErr w:type="spellEnd"/>
      <w:r>
        <w:t xml:space="preserve"> </w:t>
      </w:r>
      <w:proofErr w:type="spellStart"/>
      <w:r>
        <w:t>Murugesh</w:t>
      </w:r>
      <w:proofErr w:type="spellEnd"/>
      <w:r>
        <w:br/>
        <w:t xml:space="preserve">Client Relations Manager </w:t>
      </w:r>
      <w:r>
        <w:br/>
        <w:t xml:space="preserve">LTI </w:t>
      </w:r>
      <w:proofErr w:type="spellStart"/>
      <w:r>
        <w:t>Mindtree</w:t>
      </w:r>
      <w:proofErr w:type="spellEnd"/>
      <w:r>
        <w:br/>
        <w:t>RaghuramM@ltim.com</w:t>
      </w:r>
      <w:r>
        <w:br w:type="page"/>
      </w:r>
    </w:p>
    <w:p w:rsidR="00531A3A" w:rsidRDefault="00BF079A">
      <w:pPr>
        <w:pStyle w:val="Title"/>
      </w:pPr>
      <w:r>
        <w:lastRenderedPageBreak/>
        <w:t>Naveen Muppuri (10748132)</w:t>
      </w:r>
    </w:p>
    <w:p w:rsidR="00531A3A" w:rsidRDefault="00BF079A">
      <w:pPr>
        <w:pStyle w:val="Heading4"/>
      </w:pPr>
      <w:r>
        <w:t>Subject:</w:t>
      </w:r>
    </w:p>
    <w:p w:rsidR="00531A3A" w:rsidRDefault="00BF079A">
      <w:r>
        <w:t xml:space="preserve"> Request for Additional Information on Travel Management Application</w:t>
      </w:r>
      <w:r>
        <w:br/>
      </w:r>
      <w:r>
        <w:br/>
        <w:t>Dear Ramesh,</w:t>
      </w:r>
      <w:r>
        <w:br/>
      </w:r>
      <w:r>
        <w:br/>
        <w:t>I hope you are well. We need some more details to make sure the Travel Management Application meets your needs.</w:t>
      </w:r>
      <w:r>
        <w:br/>
      </w:r>
      <w:r>
        <w:br/>
        <w:t>Can you tell us what main features and functions the application should have? We also need to know who will use it and what tasks they need to do.</w:t>
      </w:r>
      <w:r>
        <w:br/>
      </w:r>
      <w:r>
        <w:br/>
        <w:t>Please share any information about systems or databases the application should work with, and the types of data it will handle. It's important to know if there are any specific performance or security requirements we should follow, including data privacy and user authentication.</w:t>
      </w:r>
      <w:r>
        <w:br/>
      </w:r>
      <w:r>
        <w:br/>
        <w:t>If there are any other requirements or constraints, please let us know.</w:t>
      </w:r>
      <w:r>
        <w:br/>
      </w:r>
      <w:r>
        <w:br/>
        <w:t>Your help with these details will ensure we create the best possible application. Thank you for your assistance, and we look forward to your response.</w:t>
      </w:r>
      <w:r>
        <w:br/>
      </w:r>
      <w:r>
        <w:br/>
        <w:t>Best regards,</w:t>
      </w:r>
      <w:r>
        <w:br/>
        <w:t>Naveen Muppuri</w:t>
      </w:r>
      <w:r>
        <w:br/>
        <w:t>Java Full Stack Developer</w:t>
      </w:r>
      <w:r>
        <w:br/>
        <w:t>LTIMindtree</w:t>
      </w:r>
      <w:r>
        <w:br/>
        <w:t>+91 7730072963</w:t>
      </w:r>
    </w:p>
    <w:p w:rsidR="00531A3A" w:rsidRDefault="00BF079A">
      <w:r>
        <w:br w:type="page"/>
      </w:r>
    </w:p>
    <w:p w:rsidR="00531A3A" w:rsidRDefault="00BF079A">
      <w:pPr>
        <w:pStyle w:val="Title"/>
      </w:pPr>
      <w:r>
        <w:lastRenderedPageBreak/>
        <w:t>Kaleru Manjunath (10747925)</w:t>
      </w:r>
    </w:p>
    <w:p w:rsidR="00531A3A" w:rsidRDefault="00BF079A">
      <w:pPr>
        <w:pStyle w:val="Heading4"/>
      </w:pPr>
      <w:r>
        <w:t>Subject:</w:t>
      </w:r>
    </w:p>
    <w:p w:rsidR="00531A3A" w:rsidRDefault="00BF079A">
      <w:r>
        <w:t xml:space="preserve"> Request for Additional Requireme</w:t>
      </w:r>
      <w:r w:rsidR="00CD2830">
        <w:t>nts for the Trip Tales Project</w:t>
      </w:r>
      <w:r w:rsidR="00CD2830">
        <w:br/>
      </w:r>
      <w:r>
        <w:br/>
        <w:t>Dear</w:t>
      </w:r>
      <w:r w:rsidR="00CD2830">
        <w:t xml:space="preserve"> </w:t>
      </w:r>
      <w:proofErr w:type="spellStart"/>
      <w:r w:rsidR="00CD2830">
        <w:t>Gaurav</w:t>
      </w:r>
      <w:proofErr w:type="spellEnd"/>
      <w:proofErr w:type="gramStart"/>
      <w:r w:rsidR="00CD2830">
        <w:t>,</w:t>
      </w:r>
      <w:proofErr w:type="gramEnd"/>
      <w:r w:rsidR="00CD2830">
        <w:br/>
      </w:r>
      <w:r>
        <w:br/>
        <w:t>I hope this email finds you in pink health. We are immensely lucky for the opportunity to work on your trip services management project and are content with the product we've developed so far. To ensure we fully understand your vision and deliver a solution that meets your expectations, we would like to discuss any additional requirements you may ha</w:t>
      </w:r>
      <w:r w:rsidR="00CD2830">
        <w:t>ve.</w:t>
      </w:r>
      <w:r w:rsidR="00CD2830">
        <w:br/>
      </w:r>
      <w:r>
        <w:br/>
        <w:t>Could you kindly provide more det</w:t>
      </w:r>
      <w:r w:rsidR="00CD2830">
        <w:t>ails on the following aspects?</w:t>
      </w:r>
      <w:r w:rsidR="00CD2830">
        <w:br/>
      </w:r>
      <w:r>
        <w:br/>
        <w:t>Payment gateways: Are you particular with the payment options, or do you want us to integrate the default one we provide?</w:t>
      </w:r>
      <w:r>
        <w:br/>
        <w:t>Loyalty points: What are the brands you would like to partner with for offering discounts and coupons?</w:t>
      </w:r>
      <w:r>
        <w:br/>
        <w:t>User Experience (UX) features: Your requirements in this aspect are topnotch and to the point. Since we excel in this domain, is it ok if we add certain additional functionalities not conflicting with the ones you provided?</w:t>
      </w:r>
      <w:r>
        <w:br/>
        <w:t>Chat bot section: We needed a bit of clarity here regarding the response level of this automated tool.</w:t>
      </w:r>
      <w:r>
        <w:br/>
        <w:t>Feel free to add any other tweaks or clarifications that will help us deploy the best possible version out there. Our journey goes a long way back, and we hope to contin</w:t>
      </w:r>
      <w:r w:rsidR="00CD2830">
        <w:t>ue the same for years to come.</w:t>
      </w:r>
      <w:r w:rsidR="00CD2830">
        <w:br/>
      </w:r>
      <w:r>
        <w:br/>
        <w:t>Thank you for your time and cooperation. I look for</w:t>
      </w:r>
      <w:r w:rsidR="00CD2830">
        <w:t>ward to hearing back from you.</w:t>
      </w:r>
      <w:r w:rsidR="00CD2830">
        <w:br/>
      </w:r>
      <w:r w:rsidR="00CD2830">
        <w:br/>
        <w:t>Regards</w:t>
      </w:r>
      <w:proofErr w:type="gramStart"/>
      <w:r w:rsidR="00CD2830">
        <w:t>,</w:t>
      </w:r>
      <w:proofErr w:type="gramEnd"/>
      <w:r w:rsidR="00CD2830">
        <w:br/>
      </w:r>
      <w:proofErr w:type="spellStart"/>
      <w:r w:rsidR="00CD2830">
        <w:t>Manjunath</w:t>
      </w:r>
      <w:proofErr w:type="spellEnd"/>
      <w:r w:rsidR="00CD2830">
        <w:t>,</w:t>
      </w:r>
      <w:r w:rsidR="00CD2830">
        <w:br/>
        <w:t>Java Full Stack Developer,</w:t>
      </w:r>
      <w:r>
        <w:br/>
      </w:r>
      <w:proofErr w:type="spellStart"/>
      <w:r>
        <w:t>LTIMindtree</w:t>
      </w:r>
      <w:proofErr w:type="spellEnd"/>
      <w:r>
        <w:t>, Plot No. EL-200, TTC Electronic Zone Shil Phata, Mahape Road, Kopar Khairane, MIDC Industrial Area, Mahape, Navi Mumbai, Maharashtra, 400710.</w:t>
      </w:r>
    </w:p>
    <w:p w:rsidR="00531A3A" w:rsidRDefault="00BF079A">
      <w:r>
        <w:br w:type="page"/>
      </w:r>
    </w:p>
    <w:p w:rsidR="00531A3A" w:rsidRDefault="00BF079A" w:rsidP="00CD2830">
      <w:pPr>
        <w:pStyle w:val="Title"/>
      </w:pPr>
      <w:r>
        <w:lastRenderedPageBreak/>
        <w:t xml:space="preserve">Bille </w:t>
      </w:r>
      <w:proofErr w:type="gramStart"/>
      <w:r>
        <w:t>Mokshitha  (</w:t>
      </w:r>
      <w:proofErr w:type="gramEnd"/>
      <w:r>
        <w:t>10747837)</w:t>
      </w:r>
    </w:p>
    <w:p w:rsidR="00531A3A" w:rsidRDefault="00BF079A">
      <w:pPr>
        <w:pStyle w:val="Heading4"/>
      </w:pPr>
      <w:r>
        <w:t>Subject:</w:t>
      </w:r>
    </w:p>
    <w:p w:rsidR="00531A3A" w:rsidRDefault="00BF079A">
      <w:r>
        <w:t xml:space="preserve">Confirmation of Project Requirements and Request for Further </w:t>
      </w:r>
      <w:r>
        <w:br/>
        <w:t>Mr.Singh,</w:t>
      </w:r>
      <w:r>
        <w:br/>
      </w:r>
      <w:r>
        <w:br/>
        <w:t>I hope this message finds you well.</w:t>
      </w:r>
      <w:r>
        <w:br/>
      </w:r>
      <w:r>
        <w:br/>
        <w:t>Thank you for sharing the initial project requirements. I appreciate the clarity provided, and I'm excited to move forward with the next steps. To ensure we're aligned on all aspects of the project, could you kindly confirm a few details?</w:t>
      </w:r>
      <w:r>
        <w:br/>
      </w:r>
      <w:r>
        <w:br/>
        <w:t>1. Domain Name: Please confirm your preferred domain name so we can begin branding and setup. If you're unsure, I'd be happy to suggest a few options base</w:t>
      </w:r>
      <w:r w:rsidR="00CD2830">
        <w:t>d on your business objectives.</w:t>
      </w:r>
      <w:r w:rsidR="00CD2830">
        <w:br/>
      </w:r>
      <w:r>
        <w:br/>
        <w:t>2. Design Preferences: Are there any particular styles, color schemes, or themes you envision for the project? If you have any examples or references in mind, shari</w:t>
      </w:r>
      <w:r w:rsidR="00CD2830">
        <w:t>ng them would be very helpful.</w:t>
      </w:r>
      <w:r w:rsidR="00CD2830">
        <w:br/>
      </w:r>
      <w:r>
        <w:br/>
        <w:t>3. Functional Requirements: Are there any specific features, tools, or integrations that are essential for the project? This could include things like user registration, e-commerce capabilities</w:t>
      </w:r>
      <w:r w:rsidR="00CD2830">
        <w:t>, or social media integration.</w:t>
      </w:r>
      <w:r w:rsidR="00CD2830">
        <w:br/>
      </w:r>
      <w:r>
        <w:br/>
        <w:t>4. Content and Branding: Will you be providing the content for the site (e.g., text, images, videos), or would you like us to assist with content creation? Additionally, if you have existing branding guidelines (e.g., logos, fon</w:t>
      </w:r>
      <w:r w:rsidR="00CD2830">
        <w:t>ts, etc.), please share those.</w:t>
      </w:r>
      <w:r w:rsidR="00CD2830">
        <w:br/>
      </w:r>
      <w:r>
        <w:br/>
        <w:t xml:space="preserve">5. Target Audience: Could you provide a bit more detail about the audience you're aiming to reach? Understanding this will help us fine-tune the design and functionality to cater </w:t>
      </w:r>
      <w:r w:rsidR="00CD2830">
        <w:t>to their needs.</w:t>
      </w:r>
      <w:r w:rsidR="00CD2830">
        <w:br/>
      </w:r>
      <w:r>
        <w:br/>
        <w:t>6. Timeline and Milestones: Do you have a target launch date or key milestones that we should aim for? This will help us prioritize tas</w:t>
      </w:r>
      <w:r w:rsidR="00CD2830">
        <w:t>ks and ensure timely delivery.</w:t>
      </w:r>
      <w:r w:rsidR="00CD2830">
        <w:br/>
      </w:r>
      <w:r>
        <w:br/>
        <w:t>7. Budget Considerations: If there are any budget constraints or considerations that may influence the scope of the project, please let us know. We want to make sure the project stays on track financially while deliver</w:t>
      </w:r>
      <w:r w:rsidR="00CD2830">
        <w:t>ing the best possible results.</w:t>
      </w:r>
      <w:r w:rsidR="00CD2830">
        <w:br/>
      </w:r>
      <w:r>
        <w:br/>
        <w:t>8. Ongoing Support: Will you require ongoing maintenance or support after the project is completed, or will the project be a one-time deliverable?</w:t>
      </w:r>
      <w:r>
        <w:br/>
        <w:t xml:space="preserve">If you have any additional ideas, requirements, or preferences that you haven't yet </w:t>
      </w:r>
      <w:r>
        <w:lastRenderedPageBreak/>
        <w:t>mentioned, please feel free to share them. Our goal is to ensure the final result reflects your vision and exceeds your expectations.</w:t>
      </w:r>
      <w:r>
        <w:br/>
      </w:r>
      <w:r>
        <w:br/>
        <w:t>Thank you for your time, and I look forward to your feedback.</w:t>
      </w:r>
      <w:r>
        <w:br/>
      </w:r>
      <w:r>
        <w:br/>
        <w:t>Best regards,</w:t>
      </w:r>
      <w:r>
        <w:br/>
        <w:t>B.Mokshitha,</w:t>
      </w:r>
      <w:r>
        <w:br/>
        <w:t>Java Developer</w:t>
      </w:r>
    </w:p>
    <w:p w:rsidR="00531A3A" w:rsidRDefault="00BF079A">
      <w:r>
        <w:br w:type="page"/>
      </w:r>
    </w:p>
    <w:p w:rsidR="00531A3A" w:rsidRDefault="00BF079A">
      <w:pPr>
        <w:pStyle w:val="Title"/>
      </w:pPr>
      <w:r>
        <w:lastRenderedPageBreak/>
        <w:t>GOWTHAM M (10748134)</w:t>
      </w:r>
    </w:p>
    <w:p w:rsidR="00531A3A" w:rsidRDefault="00BF079A">
      <w:pPr>
        <w:pStyle w:val="TOCHeading"/>
      </w:pPr>
      <w:r>
        <w:t>To: krupa@gmail.com</w:t>
      </w:r>
      <w:r>
        <w:br/>
        <w:t>CC: manager@Lti.c</w:t>
      </w:r>
      <w:r w:rsidR="00CD2830">
        <w:t>om</w:t>
      </w:r>
      <w:r w:rsidR="00CD2830">
        <w:br/>
        <w:t>BCC: seniorManager@Lti.com</w:t>
      </w:r>
      <w:r w:rsidR="00CD2830">
        <w:br/>
      </w:r>
    </w:p>
    <w:p w:rsidR="00531A3A" w:rsidRDefault="00BF079A">
      <w:pPr>
        <w:pStyle w:val="Heading4"/>
      </w:pPr>
      <w:r>
        <w:t>Subject:</w:t>
      </w:r>
    </w:p>
    <w:p w:rsidR="00531A3A" w:rsidRDefault="00BF079A">
      <w:r>
        <w:t xml:space="preserve">Clarification Needed </w:t>
      </w:r>
      <w:r w:rsidR="00CD2830">
        <w:t>on Project Details</w:t>
      </w:r>
      <w:r w:rsidR="00CD2830">
        <w:br/>
      </w:r>
      <w:r w:rsidR="00CD2830">
        <w:br/>
      </w:r>
      <w:r w:rsidR="00CD2830">
        <w:br/>
        <w:t>Hi Krupa</w:t>
      </w:r>
      <w:proofErr w:type="gramStart"/>
      <w:r w:rsidR="00CD2830">
        <w:t>,</w:t>
      </w:r>
      <w:proofErr w:type="gramEnd"/>
      <w:r w:rsidR="00CD2830">
        <w:br/>
      </w:r>
      <w:r>
        <w:br/>
        <w:t>I hope this email finds you well.</w:t>
      </w:r>
      <w:r>
        <w:br/>
      </w:r>
      <w:r>
        <w:br/>
        <w:t>I am writing to seek clarification on the project details that were provided to me.</w:t>
      </w:r>
      <w:r>
        <w:br/>
        <w:t>While I appreciate the initial information, I find that certain aspects of the</w:t>
      </w:r>
      <w:r>
        <w:br/>
        <w:t>project are not entirely clear. To ensure that I can proceed effectively and meet the project's objectives, I would appreciate it if you could provide further details on</w:t>
      </w:r>
      <w:r>
        <w:br/>
        <w:t>the following points:</w:t>
      </w:r>
      <w:r>
        <w:br/>
      </w:r>
      <w:r>
        <w:br/>
      </w:r>
      <w:r>
        <w:br/>
        <w:t>Project Scope: Could you please elaborate on the specific goals and deliverables expected from this project?</w:t>
      </w:r>
      <w:r>
        <w:br/>
        <w:t>Timeline: What are the key milestones and deadlines we need to be aware of?</w:t>
      </w:r>
      <w:r>
        <w:br/>
        <w:t>Resources: Are there any specific tools, resources, or team members that I should be coordinating with?</w:t>
      </w:r>
      <w:r>
        <w:br/>
        <w:t>Success Metrics: How will the success of this project be measured?</w:t>
      </w:r>
      <w:r>
        <w:br/>
        <w:t>Your guidance on these matters will be invaluable in helping me align my efforts with the project's requirements. If possible, I would appreciate a brief meeting to discuss these points in detail.</w:t>
      </w:r>
      <w:r>
        <w:br/>
      </w:r>
      <w:r>
        <w:br/>
      </w:r>
      <w:r>
        <w:br/>
        <w:t>Thank you for your time and assistance.</w:t>
      </w:r>
      <w:r>
        <w:br/>
      </w:r>
      <w:r>
        <w:br/>
      </w:r>
      <w:r>
        <w:br/>
        <w:t>Best regards,</w:t>
      </w:r>
      <w:r>
        <w:br/>
        <w:t>Gowtham</w:t>
      </w:r>
      <w:r>
        <w:br/>
        <w:t>gowtham@ltimindtree.com</w:t>
      </w:r>
    </w:p>
    <w:p w:rsidR="00531A3A" w:rsidRDefault="00BF079A">
      <w:r>
        <w:br w:type="page"/>
      </w:r>
    </w:p>
    <w:p w:rsidR="00531A3A" w:rsidRDefault="00BF079A" w:rsidP="00CD2830">
      <w:pPr>
        <w:pStyle w:val="Title"/>
      </w:pPr>
      <w:r>
        <w:lastRenderedPageBreak/>
        <w:t>Bhanuprakash Reddy Theneti (10748092)</w:t>
      </w:r>
    </w:p>
    <w:p w:rsidR="00531A3A" w:rsidRDefault="00BF079A">
      <w:pPr>
        <w:pStyle w:val="Heading4"/>
      </w:pPr>
      <w:r>
        <w:t>Subject:</w:t>
      </w:r>
    </w:p>
    <w:p w:rsidR="00531A3A" w:rsidRDefault="00BF079A">
      <w:r>
        <w:t>Confirmation of Project Requirements and Request for Details.</w:t>
      </w:r>
      <w:r>
        <w:br/>
      </w:r>
      <w:r>
        <w:br/>
        <w:t>Dear John,</w:t>
      </w:r>
      <w:r>
        <w:br/>
      </w:r>
      <w:r>
        <w:br/>
        <w:t>I hope you're well.</w:t>
      </w:r>
      <w:r>
        <w:br/>
      </w:r>
      <w:r>
        <w:br/>
        <w:t>Thank you for sharing the initial project requirements. To proceed, could you please confirm your preferred domain name? This will help us ensure the branding aligns with your vision.</w:t>
      </w:r>
      <w:r>
        <w:br/>
      </w:r>
      <w:r>
        <w:br/>
        <w:t>Additionally, could you provide more details on:</w:t>
      </w:r>
      <w:r>
        <w:br/>
      </w:r>
      <w:r>
        <w:br/>
        <w:t>1. Design Preferences: Any specific colors, styles, or layouts?</w:t>
      </w:r>
      <w:r>
        <w:br/>
        <w:t>2. Features: Key tools or functionalities you'd like?</w:t>
      </w:r>
      <w:r>
        <w:br/>
        <w:t>3. Content: Will you provide content, or would you like our help?</w:t>
      </w:r>
      <w:r>
        <w:br/>
        <w:t>4. Timeline: Target completion date or milestones?</w:t>
      </w:r>
      <w:r>
        <w:br/>
      </w:r>
      <w:r>
        <w:br/>
        <w:t>Please let me know if there's anything else we should consider. We aim to deliver a project that fully meets your expectations.</w:t>
      </w:r>
      <w:r>
        <w:br/>
      </w:r>
      <w:r>
        <w:br/>
        <w:t>Thank you, and I look forward to your feedback.</w:t>
      </w:r>
      <w:r>
        <w:br/>
      </w:r>
      <w:r>
        <w:br/>
        <w:t xml:space="preserve">Best regards,  </w:t>
      </w:r>
      <w:r>
        <w:br/>
        <w:t xml:space="preserve">Bhanuprakash Reddy Theneti  </w:t>
      </w:r>
      <w:r>
        <w:br/>
        <w:t xml:space="preserve">Asst. Java Full Stack Developer  </w:t>
      </w:r>
      <w:r>
        <w:br/>
        <w:t>theneti.reddy@ltimindtree.com</w:t>
      </w:r>
    </w:p>
    <w:p w:rsidR="00531A3A" w:rsidRDefault="00BF079A">
      <w:r>
        <w:br w:type="page"/>
      </w:r>
    </w:p>
    <w:p w:rsidR="00531A3A" w:rsidRDefault="00BF079A">
      <w:pPr>
        <w:pStyle w:val="Title"/>
      </w:pPr>
      <w:r>
        <w:lastRenderedPageBreak/>
        <w:t>Sunny Asigalla  (10748189)</w:t>
      </w:r>
    </w:p>
    <w:p w:rsidR="00531A3A" w:rsidRDefault="00BF079A">
      <w:pPr>
        <w:pStyle w:val="Heading4"/>
      </w:pPr>
      <w:r>
        <w:t>Subject:</w:t>
      </w:r>
    </w:p>
    <w:p w:rsidR="00531A3A" w:rsidRDefault="00BF079A">
      <w:r>
        <w:t xml:space="preserve"> Request for Clarification on the Nevada Gaming Application</w:t>
      </w:r>
      <w:r>
        <w:br/>
      </w:r>
      <w:r>
        <w:br/>
        <w:t>Dear Mr. Parel,</w:t>
      </w:r>
      <w:r>
        <w:br/>
      </w:r>
      <w:r>
        <w:br/>
        <w:t>I hope this email finds you well.</w:t>
      </w:r>
      <w:r>
        <w:br/>
      </w:r>
      <w:r>
        <w:br/>
        <w:t>I am writing to seek further clarification on a few points regarding the user interface that were discussed in our recent meeting on 2nd Nov 2024. While I have reviewed the requirements provided, I am still unclear about certain aspects and would appreciate your guidance.</w:t>
      </w:r>
      <w:r>
        <w:br/>
      </w:r>
      <w:r>
        <w:br/>
        <w:t>Specifically, I would like to understand the following:</w:t>
      </w:r>
      <w:r>
        <w:br/>
      </w:r>
      <w:r>
        <w:br/>
        <w:t>1. The FPS: The document mentions an FPS range of 60-120 FPS, but it does not specify the use cases or test scenarios.</w:t>
      </w:r>
      <w:r>
        <w:br/>
      </w:r>
      <w:r>
        <w:br/>
        <w:t>2. Interface margins: I would like to know if the margin mentioned in the document has been defined after considering the mobile view or responsive design.</w:t>
      </w:r>
      <w:r>
        <w:br/>
      </w:r>
      <w:r>
        <w:br/>
        <w:t>3. The First Version Specifications: The first version requires more specific information about the auditory elements in the interface.</w:t>
      </w:r>
      <w:r>
        <w:br/>
      </w:r>
      <w:r>
        <w:br/>
        <w:t>Your insights on these matters will greatly assist us in moving forward efficiently and ensuring that we meet your expectations. If you could provide the necessary details or arrange a brief call at your earliest convenience, it would be highly appreciated.</w:t>
      </w:r>
      <w:r>
        <w:br/>
      </w:r>
      <w:r>
        <w:br/>
        <w:t>Thank you for your time.</w:t>
      </w:r>
      <w:r>
        <w:br/>
      </w:r>
      <w:r>
        <w:br/>
        <w:t xml:space="preserve">Best regards,  </w:t>
      </w:r>
      <w:r>
        <w:br/>
        <w:t xml:space="preserve">Sunny Asigalla  </w:t>
      </w:r>
      <w:r>
        <w:br/>
        <w:t xml:space="preserve">Associate  </w:t>
      </w:r>
      <w:r>
        <w:br/>
        <w:t xml:space="preserve">Asigalla.Sunny@ltimindtree.com  </w:t>
      </w:r>
      <w:r>
        <w:br/>
        <w:t>LTImindtree</w:t>
      </w:r>
    </w:p>
    <w:p w:rsidR="00531A3A" w:rsidRDefault="00BF079A">
      <w:r>
        <w:br w:type="page"/>
      </w:r>
    </w:p>
    <w:p w:rsidR="00531A3A" w:rsidRDefault="00BF079A">
      <w:pPr>
        <w:pStyle w:val="Title"/>
      </w:pPr>
      <w:r>
        <w:lastRenderedPageBreak/>
        <w:t>SHABEER SHAIK (10747986)</w:t>
      </w:r>
    </w:p>
    <w:p w:rsidR="00531A3A" w:rsidRDefault="00BF079A">
      <w:pPr>
        <w:pStyle w:val="Heading4"/>
      </w:pPr>
      <w:r>
        <w:t>Subject:</w:t>
      </w:r>
    </w:p>
    <w:p w:rsidR="00531A3A" w:rsidRDefault="00BF079A">
      <w:r>
        <w:t xml:space="preserve"> Request for Additional Requirements</w:t>
      </w:r>
      <w:r>
        <w:br/>
      </w:r>
      <w:r>
        <w:br/>
        <w:t>Dear Sam,</w:t>
      </w:r>
      <w:r>
        <w:br/>
      </w:r>
      <w:r>
        <w:br/>
        <w:t>I hope you're doing well.</w:t>
      </w:r>
      <w:r>
        <w:br/>
      </w:r>
      <w:r>
        <w:br/>
        <w:t>This mail is about to request for additional requirements which can make our application look more user attractive. Although we already added better user interface in this gap if you got any more functionalities or any better ideas to chance we are ready to update those in our application.</w:t>
      </w:r>
      <w:r>
        <w:br/>
      </w:r>
      <w:r>
        <w:br/>
        <w:t>Additionally, it would be helpful if you could share more specific details about the project requirements. For example:</w:t>
      </w:r>
      <w:r>
        <w:br/>
      </w:r>
      <w:r>
        <w:br/>
        <w:t>1. Change of template or change of colour palette.</w:t>
      </w:r>
      <w:r>
        <w:br/>
      </w:r>
      <w:r>
        <w:br/>
      </w:r>
      <w:r>
        <w:br/>
        <w:t>2. Modifying the Filter function to make more user-friendly.</w:t>
      </w:r>
      <w:r>
        <w:br/>
      </w:r>
      <w:r>
        <w:br/>
      </w:r>
      <w:r>
        <w:br/>
        <w:t>3. Able to navigate the navbar and footer in other position.</w:t>
      </w:r>
      <w:r>
        <w:br/>
      </w:r>
      <w:r>
        <w:br/>
      </w:r>
      <w:r>
        <w:br/>
        <w:t>4. Alter the open form and advertising order based on their pay.</w:t>
      </w:r>
      <w:r>
        <w:br/>
      </w:r>
      <w:r>
        <w:br/>
      </w:r>
      <w:r>
        <w:br/>
        <w:t>As you have good taste in selecting better interface, i trust you ideas. If there are any other ideas or requirements you'd like us to consider, please let me know. Our goal is to ensure the project is delivered to the highest standard.</w:t>
      </w:r>
      <w:r>
        <w:br/>
      </w:r>
      <w:r>
        <w:br/>
        <w:t>Thank you again, and I look forward to your feedback.</w:t>
      </w:r>
      <w:r>
        <w:br/>
      </w:r>
      <w:r>
        <w:br/>
        <w:t>Warm regards,</w:t>
      </w:r>
      <w:r>
        <w:br/>
        <w:t>Shabeer Shaik</w:t>
      </w:r>
      <w:r>
        <w:br/>
        <w:t>Front-end developer.</w:t>
      </w:r>
      <w:r>
        <w:br/>
        <w:t>8555991542</w:t>
      </w:r>
    </w:p>
    <w:p w:rsidR="00531A3A" w:rsidRDefault="00BF079A">
      <w:r>
        <w:br w:type="page"/>
      </w:r>
    </w:p>
    <w:p w:rsidR="00531A3A" w:rsidRDefault="00BF079A">
      <w:pPr>
        <w:pStyle w:val="Title"/>
      </w:pPr>
      <w:r>
        <w:lastRenderedPageBreak/>
        <w:t>Harshavardhan Ananthala (10748214)</w:t>
      </w:r>
    </w:p>
    <w:p w:rsidR="00531A3A" w:rsidRDefault="00BF079A">
      <w:pPr>
        <w:pStyle w:val="TOCHeading"/>
      </w:pPr>
      <w:proofErr w:type="gramStart"/>
      <w:r>
        <w:t>from</w:t>
      </w:r>
      <w:proofErr w:type="gramEnd"/>
      <w:r>
        <w:t>: harsha@ltimindtree.com</w:t>
      </w:r>
      <w:r>
        <w:br/>
      </w:r>
      <w:r>
        <w:br/>
        <w:t>To: john@gmail.com</w:t>
      </w:r>
      <w:r>
        <w:br/>
      </w:r>
      <w:r>
        <w:br/>
        <w:t>CC: manager@gmail.com</w:t>
      </w:r>
      <w:r>
        <w:br/>
      </w:r>
      <w:r>
        <w:br/>
        <w:t>B</w:t>
      </w:r>
      <w:r w:rsidR="00CD2830">
        <w:t>CC: seniormanager@gmail.com</w:t>
      </w:r>
      <w:r w:rsidR="00CD2830">
        <w:br/>
      </w:r>
    </w:p>
    <w:p w:rsidR="00531A3A" w:rsidRDefault="00BF079A">
      <w:pPr>
        <w:pStyle w:val="Heading4"/>
      </w:pPr>
      <w:r>
        <w:t>Subject:</w:t>
      </w:r>
    </w:p>
    <w:p w:rsidR="00531A3A" w:rsidRDefault="00BF079A">
      <w:r>
        <w:t>Request for Additional Resources for E-commer</w:t>
      </w:r>
      <w:r w:rsidR="00CD2830">
        <w:t>ce Website Development Project</w:t>
      </w:r>
      <w:r w:rsidR="00CD2830">
        <w:br/>
      </w:r>
      <w:r>
        <w:br/>
        <w:t>Dear Mr.John</w:t>
      </w:r>
      <w:proofErr w:type="gramStart"/>
      <w:r>
        <w:t>,</w:t>
      </w:r>
      <w:proofErr w:type="gramEnd"/>
      <w:r>
        <w:br/>
      </w:r>
      <w:r>
        <w:br/>
      </w:r>
      <w:r>
        <w:br/>
        <w:t>I hope this message finds you well. I'm reaching out regarding the e-commerce website development project we're currently working on it. We're excited to bring this project to life and ensure it meets your expectations for both functionali</w:t>
      </w:r>
      <w:r w:rsidR="00CD2830">
        <w:t>ty and user experience.</w:t>
      </w:r>
      <w:r w:rsidR="00CD2830">
        <w:br/>
      </w:r>
      <w:r>
        <w:br/>
        <w:t>To maintain our timeline and deliver the high-quality standards we've outlined, we would benefit greatly from a few additional resources. Specifically, as we develop key features like advanced product filtering, payment gateway integration, and user account management, we've identified the need for additional s</w:t>
      </w:r>
      <w:r w:rsidR="00CD2830">
        <w:t>upport in the following areas:</w:t>
      </w:r>
      <w:r w:rsidR="00CD2830">
        <w:br/>
      </w:r>
      <w:r>
        <w:br/>
        <w:t>1. Front-End Development ' An extra front-end developer with React expertise would help accelerate the UI/UX work, particularly for user interactions on the product catalog a</w:t>
      </w:r>
      <w:r w:rsidR="00CD2830">
        <w:t>nd shopping cart components.</w:t>
      </w:r>
      <w:r w:rsidR="00CD2830">
        <w:br/>
      </w:r>
      <w:r w:rsidR="00CD2830">
        <w:br/>
        <w:t xml:space="preserve"> </w:t>
      </w:r>
      <w:r>
        <w:br/>
        <w:t>2. Back-End Development ' A back-end developer with experience in API integration and security measures to enhance the payment syste</w:t>
      </w:r>
      <w:r w:rsidR="00CD2830">
        <w:t>m's robustness and compliance.</w:t>
      </w:r>
      <w:r w:rsidR="00CD2830">
        <w:br/>
      </w:r>
      <w:r>
        <w:br/>
        <w:t xml:space="preserve">3. QA Testing Resources ' A dedicated QA specialist to conduct thorough testing of both the website's front-end and back-end functionality, which </w:t>
      </w:r>
      <w:r w:rsidR="00CD2830">
        <w:t>will ensure a smoother launch.</w:t>
      </w:r>
      <w:r w:rsidR="00CD2830">
        <w:br/>
      </w:r>
      <w:r>
        <w:br/>
        <w:t xml:space="preserve">Adding these resources will help us stay on track and avoid potential delays in the final delivery. Please let me know if we can arrange a time to discuss this in more detail. I can </w:t>
      </w:r>
      <w:r>
        <w:lastRenderedPageBreak/>
        <w:t>also provide a detailed breakdown of how these additional resources will impact the timeline and delivera</w:t>
      </w:r>
      <w:r w:rsidR="00CD2830">
        <w:t>bles if that would be helpful.</w:t>
      </w:r>
      <w:r w:rsidR="00CD2830">
        <w:br/>
      </w:r>
      <w:r>
        <w:br/>
        <w:t>Thank you for considering this request. We're committed to delivering a top-tier product and are confident that these resources will contribute significa</w:t>
      </w:r>
      <w:r w:rsidR="00CD2830">
        <w:t>ntly to the project's success.</w:t>
      </w:r>
      <w:r w:rsidR="00CD2830">
        <w:br/>
      </w:r>
      <w:r>
        <w:br/>
        <w:t xml:space="preserve">Best regards, </w:t>
      </w:r>
      <w:r>
        <w:br/>
      </w:r>
      <w:r>
        <w:br/>
        <w:t xml:space="preserve">Harshavardhan </w:t>
      </w:r>
      <w:r>
        <w:br/>
      </w:r>
      <w:r>
        <w:br/>
        <w:t xml:space="preserve">Software Developer </w:t>
      </w:r>
      <w:r>
        <w:br/>
      </w:r>
      <w:r>
        <w:br/>
        <w:t xml:space="preserve">LTI Mindtree </w:t>
      </w:r>
      <w:r>
        <w:br/>
      </w:r>
      <w:r>
        <w:br/>
        <w:t>9390088112</w:t>
      </w:r>
    </w:p>
    <w:p w:rsidR="00CD2830" w:rsidRDefault="00BF079A" w:rsidP="00CD2830">
      <w:r>
        <w:br w:type="page"/>
      </w:r>
    </w:p>
    <w:p w:rsidR="00CD2830" w:rsidRPr="00CD2830" w:rsidRDefault="00CD2830" w:rsidP="00CD2830">
      <w:pPr>
        <w:pStyle w:val="Title"/>
      </w:pPr>
      <w:proofErr w:type="spellStart"/>
      <w:r w:rsidRPr="00CD2830">
        <w:lastRenderedPageBreak/>
        <w:t>Mariya</w:t>
      </w:r>
      <w:proofErr w:type="spellEnd"/>
      <w:r w:rsidRPr="00CD2830">
        <w:t xml:space="preserve"> Johnson </w:t>
      </w:r>
      <w:r>
        <w:t>(</w:t>
      </w:r>
      <w:r w:rsidR="009940D8" w:rsidRPr="009940D8">
        <w:t>10748154</w:t>
      </w:r>
      <w:r>
        <w:t>)</w:t>
      </w:r>
    </w:p>
    <w:p w:rsidR="00CD2830" w:rsidRDefault="00CD2830" w:rsidP="00CD2830"/>
    <w:p w:rsidR="00CD2830" w:rsidRPr="00A81813" w:rsidRDefault="00CD2830" w:rsidP="00CD2830">
      <w:pPr>
        <w:rPr>
          <w:rFonts w:asciiTheme="majorHAnsi" w:hAnsiTheme="majorHAnsi" w:cstheme="majorHAnsi"/>
          <w:b/>
          <w:color w:val="1F497D" w:themeColor="text2"/>
          <w:sz w:val="24"/>
        </w:rPr>
      </w:pPr>
      <w:r w:rsidRPr="00A81813">
        <w:rPr>
          <w:rFonts w:asciiTheme="majorHAnsi" w:hAnsiTheme="majorHAnsi" w:cstheme="majorHAnsi"/>
          <w:b/>
          <w:color w:val="1F497D" w:themeColor="text2"/>
          <w:sz w:val="24"/>
        </w:rPr>
        <w:t>To: raghav285@gmail.com</w:t>
      </w:r>
    </w:p>
    <w:p w:rsidR="00CD2830" w:rsidRPr="00A81813" w:rsidRDefault="00CD2830" w:rsidP="00CD2830">
      <w:pPr>
        <w:rPr>
          <w:rFonts w:asciiTheme="majorHAnsi" w:hAnsiTheme="majorHAnsi" w:cstheme="majorHAnsi"/>
          <w:b/>
          <w:color w:val="1F497D" w:themeColor="text2"/>
          <w:sz w:val="24"/>
        </w:rPr>
      </w:pPr>
      <w:r w:rsidRPr="00A81813">
        <w:rPr>
          <w:rFonts w:asciiTheme="majorHAnsi" w:hAnsiTheme="majorHAnsi" w:cstheme="majorHAnsi"/>
          <w:b/>
          <w:color w:val="1F497D" w:themeColor="text2"/>
          <w:sz w:val="24"/>
        </w:rPr>
        <w:t>CC: reenalostemphil@gmail.com</w:t>
      </w:r>
    </w:p>
    <w:p w:rsidR="00CD2830" w:rsidRPr="00A81813" w:rsidRDefault="00CD2830" w:rsidP="00CD2830">
      <w:pPr>
        <w:rPr>
          <w:rFonts w:asciiTheme="majorHAnsi" w:hAnsiTheme="majorHAnsi" w:cstheme="majorHAnsi"/>
          <w:b/>
          <w:color w:val="1F497D" w:themeColor="text2"/>
          <w:sz w:val="24"/>
        </w:rPr>
      </w:pPr>
      <w:r w:rsidRPr="00A81813">
        <w:rPr>
          <w:rFonts w:asciiTheme="majorHAnsi" w:hAnsiTheme="majorHAnsi" w:cstheme="majorHAnsi"/>
          <w:b/>
          <w:color w:val="1F497D" w:themeColor="text2"/>
          <w:sz w:val="24"/>
        </w:rPr>
        <w:t>BCC: sarahabhraham@gmail.com</w:t>
      </w:r>
    </w:p>
    <w:p w:rsidR="00CD2830" w:rsidRPr="00CD2830" w:rsidRDefault="00CD2830" w:rsidP="00CD2830">
      <w:r w:rsidRPr="00CD2830">
        <w:tab/>
      </w:r>
    </w:p>
    <w:p w:rsidR="00CD2830" w:rsidRPr="00CD2830" w:rsidRDefault="00CD2830" w:rsidP="00CD2830">
      <w:r w:rsidRPr="00CD2830">
        <w:t>Subject: Request for Additional Information Regarding your Project</w:t>
      </w:r>
    </w:p>
    <w:p w:rsidR="00CD2830" w:rsidRPr="00CD2830" w:rsidRDefault="00CD2830" w:rsidP="00CD2830"/>
    <w:p w:rsidR="00CD2830" w:rsidRPr="00CD2830" w:rsidRDefault="00CD2830" w:rsidP="00CD2830">
      <w:r w:rsidRPr="00CD2830">
        <w:t xml:space="preserve">Dear </w:t>
      </w:r>
      <w:proofErr w:type="spellStart"/>
      <w:r w:rsidRPr="00CD2830">
        <w:t>Raghav</w:t>
      </w:r>
      <w:proofErr w:type="spellEnd"/>
      <w:r w:rsidRPr="00CD2830">
        <w:t>,</w:t>
      </w:r>
    </w:p>
    <w:p w:rsidR="00CD2830" w:rsidRPr="00CD2830" w:rsidRDefault="00CD2830" w:rsidP="00CD2830">
      <w:r w:rsidRPr="00CD2830">
        <w:t xml:space="preserve"> I hope this email finds you well. I am writing to request some additional Information that will help us better understand your requirements for the project. Gathering this Information will enable us to ensure that we deliver a solution that meets your needs and expectations. Here are a few key points we would like to clarify:</w:t>
      </w:r>
    </w:p>
    <w:p w:rsidR="00CD2830" w:rsidRPr="00CD2830" w:rsidRDefault="00CD2830" w:rsidP="00CD2830">
      <w:r w:rsidRPr="00CD2830">
        <w:t>Project Scope: Could you please provide a detailed description of the core functionalities and features you expect from the application? Are there any specific technical or functional requirements we should be aware of?</w:t>
      </w:r>
    </w:p>
    <w:p w:rsidR="00CD2830" w:rsidRPr="00CD2830" w:rsidRDefault="00CD2830" w:rsidP="00CD2830">
      <w:r w:rsidRPr="00CD2830">
        <w:t xml:space="preserve">User Requirements: Who will be the primary users of this application? Are there any user roles or permissions that need to be </w:t>
      </w:r>
      <w:proofErr w:type="gramStart"/>
      <w:r w:rsidRPr="00CD2830">
        <w:t>Implemented</w:t>
      </w:r>
      <w:proofErr w:type="gramEnd"/>
      <w:r w:rsidRPr="00CD2830">
        <w:t xml:space="preserve">? </w:t>
      </w:r>
    </w:p>
    <w:p w:rsidR="00CD2830" w:rsidRPr="00CD2830" w:rsidRDefault="00CD2830" w:rsidP="00CD2830">
      <w:r w:rsidRPr="00CD2830">
        <w:t xml:space="preserve">Data Management: Could you share information about the types of data the application will handle? Are there any specific requirements for data storage, retrieval, and security? Integration: Do you need the application to </w:t>
      </w:r>
      <w:proofErr w:type="gramStart"/>
      <w:r w:rsidRPr="00CD2830">
        <w:t>Integrate</w:t>
      </w:r>
      <w:proofErr w:type="gramEnd"/>
      <w:r w:rsidRPr="00CD2830">
        <w:t xml:space="preserve"> with any existing systems or third-party services? If so, could you provide details on these systems and the type of integration required? UI/UX Expectations: Do you have any preferences or specifications for the user interface and user experience design?</w:t>
      </w:r>
    </w:p>
    <w:p w:rsidR="00CD2830" w:rsidRPr="00CD2830" w:rsidRDefault="00CD2830" w:rsidP="00CD2830">
      <w:r w:rsidRPr="00CD2830">
        <w:t>Timeline and Budget: What is your preferred timeline for the project completion? Do you have a budget in mind for this development?</w:t>
      </w:r>
    </w:p>
    <w:p w:rsidR="00CD2830" w:rsidRPr="00CD2830" w:rsidRDefault="00CD2830" w:rsidP="00CD2830"/>
    <w:p w:rsidR="00CD2830" w:rsidRPr="00CD2830" w:rsidRDefault="00CD2830" w:rsidP="00CD2830">
      <w:r w:rsidRPr="00CD2830">
        <w:t xml:space="preserve">Your responses to these queries will be greatly appreciated as it will help us move forward with the project planning and execution effectively. </w:t>
      </w:r>
    </w:p>
    <w:p w:rsidR="00CD2830" w:rsidRPr="00CD2830" w:rsidRDefault="00CD2830" w:rsidP="00CD2830">
      <w:r w:rsidRPr="00CD2830">
        <w:t xml:space="preserve">Thank you for your cooperation. </w:t>
      </w:r>
    </w:p>
    <w:p w:rsidR="00CD2830" w:rsidRPr="00CD2830" w:rsidRDefault="00CD2830" w:rsidP="00CD2830">
      <w:r w:rsidRPr="00CD2830">
        <w:lastRenderedPageBreak/>
        <w:t xml:space="preserve">We look forward to working with you to create a successful Project. </w:t>
      </w:r>
    </w:p>
    <w:p w:rsidR="00CD2830" w:rsidRPr="00CD2830" w:rsidRDefault="00CD2830" w:rsidP="00CD2830"/>
    <w:p w:rsidR="00CD2830" w:rsidRPr="00CD2830" w:rsidRDefault="00CD2830" w:rsidP="00CD2830">
      <w:r w:rsidRPr="00CD2830">
        <w:t xml:space="preserve">Best regards, </w:t>
      </w:r>
    </w:p>
    <w:p w:rsidR="00CD2830" w:rsidRPr="00CD2830" w:rsidRDefault="00CD2830" w:rsidP="00CD2830">
      <w:proofErr w:type="spellStart"/>
      <w:r w:rsidRPr="00CD2830">
        <w:t>Mariya</w:t>
      </w:r>
      <w:proofErr w:type="spellEnd"/>
      <w:r w:rsidRPr="00CD2830">
        <w:t xml:space="preserve"> Johnson </w:t>
      </w:r>
    </w:p>
    <w:p w:rsidR="00CD2830" w:rsidRPr="00CD2830" w:rsidRDefault="00CD2830" w:rsidP="00CD2830">
      <w:r w:rsidRPr="00CD2830">
        <w:t xml:space="preserve">Java Developer </w:t>
      </w:r>
    </w:p>
    <w:p w:rsidR="00CD2830" w:rsidRPr="00CD2830" w:rsidRDefault="00CD2830" w:rsidP="00CD2830">
      <w:r w:rsidRPr="00CD2830">
        <w:t xml:space="preserve">LTI </w:t>
      </w:r>
      <w:proofErr w:type="spellStart"/>
      <w:r w:rsidRPr="00CD2830">
        <w:t>Mindtree</w:t>
      </w:r>
      <w:proofErr w:type="spellEnd"/>
    </w:p>
    <w:p w:rsidR="00531A3A" w:rsidRDefault="00531A3A"/>
    <w:p w:rsidR="00CD2830" w:rsidRDefault="00CD2830"/>
    <w:p w:rsidR="00CD2830" w:rsidRDefault="00CD2830">
      <w:r>
        <w:br w:type="page"/>
      </w:r>
    </w:p>
    <w:p w:rsidR="00CD2830" w:rsidRDefault="00CD2830" w:rsidP="00CD2830">
      <w:pPr>
        <w:pStyle w:val="normal0"/>
        <w:rPr>
          <w:color w:val="222222"/>
          <w:highlight w:val="white"/>
        </w:rPr>
      </w:pPr>
    </w:p>
    <w:p w:rsidR="00CD2830" w:rsidRPr="00CD2830" w:rsidRDefault="00CD2830" w:rsidP="00CD2830">
      <w:pPr>
        <w:pStyle w:val="Title"/>
      </w:pPr>
      <w:proofErr w:type="spellStart"/>
      <w:r w:rsidRPr="00CD2830">
        <w:t>Hemanth</w:t>
      </w:r>
      <w:proofErr w:type="spellEnd"/>
      <w:r w:rsidRPr="00CD2830">
        <w:t xml:space="preserve"> Kumar </w:t>
      </w:r>
      <w:proofErr w:type="spellStart"/>
      <w:proofErr w:type="gramStart"/>
      <w:r w:rsidRPr="00CD2830">
        <w:t>Chindiri</w:t>
      </w:r>
      <w:proofErr w:type="spellEnd"/>
      <w:r>
        <w:t>(</w:t>
      </w:r>
      <w:proofErr w:type="gramEnd"/>
      <w:r w:rsidR="00C36C4A" w:rsidRPr="00C36C4A">
        <w:t>10747845</w:t>
      </w:r>
      <w:r>
        <w:t>)</w:t>
      </w:r>
    </w:p>
    <w:p w:rsidR="00CD2830" w:rsidRDefault="00CD2830" w:rsidP="00CD2830">
      <w:pPr>
        <w:pStyle w:val="normal0"/>
        <w:rPr>
          <w:color w:val="222222"/>
          <w:highlight w:val="white"/>
        </w:rPr>
      </w:pPr>
    </w:p>
    <w:p w:rsidR="00CD2830" w:rsidRDefault="00CD2830" w:rsidP="00CD2830">
      <w:pPr>
        <w:pStyle w:val="normal0"/>
        <w:rPr>
          <w:color w:val="222222"/>
          <w:highlight w:val="white"/>
        </w:rPr>
      </w:pPr>
    </w:p>
    <w:p w:rsidR="00CD2830" w:rsidRPr="005506ED" w:rsidRDefault="00CD2830" w:rsidP="00CD2830">
      <w:pPr>
        <w:pStyle w:val="normal0"/>
        <w:rPr>
          <w:rFonts w:asciiTheme="majorHAnsi" w:hAnsiTheme="majorHAnsi" w:cstheme="majorHAnsi"/>
          <w:b/>
          <w:color w:val="1F497D" w:themeColor="text2"/>
          <w:sz w:val="24"/>
        </w:rPr>
      </w:pPr>
      <w:r w:rsidRPr="005506ED">
        <w:rPr>
          <w:rFonts w:asciiTheme="majorHAnsi" w:hAnsiTheme="majorHAnsi" w:cstheme="majorHAnsi"/>
          <w:b/>
          <w:color w:val="1F497D" w:themeColor="text2"/>
          <w:sz w:val="24"/>
          <w:highlight w:val="white"/>
        </w:rPr>
        <w:t xml:space="preserve">To: </w:t>
      </w:r>
      <w:proofErr w:type="spellStart"/>
      <w:r w:rsidRPr="005506ED">
        <w:rPr>
          <w:rFonts w:asciiTheme="majorHAnsi" w:hAnsiTheme="majorHAnsi" w:cstheme="majorHAnsi"/>
          <w:b/>
          <w:color w:val="1F497D" w:themeColor="text2"/>
          <w:sz w:val="24"/>
          <w:highlight w:val="white"/>
        </w:rPr>
        <w:t>Elon</w:t>
      </w:r>
      <w:proofErr w:type="spellEnd"/>
      <w:r w:rsidRPr="005506ED">
        <w:rPr>
          <w:rFonts w:asciiTheme="majorHAnsi" w:hAnsiTheme="majorHAnsi" w:cstheme="majorHAnsi"/>
          <w:b/>
          <w:color w:val="1F497D" w:themeColor="text2"/>
          <w:sz w:val="24"/>
          <w:highlight w:val="white"/>
        </w:rPr>
        <w:t xml:space="preserve"> Musk@gmail.com</w:t>
      </w:r>
    </w:p>
    <w:p w:rsidR="00CD2830" w:rsidRPr="005506ED" w:rsidRDefault="00CD2830" w:rsidP="00CD2830">
      <w:pPr>
        <w:pStyle w:val="normal0"/>
        <w:shd w:val="clear" w:color="auto" w:fill="FFFFFF"/>
        <w:rPr>
          <w:rFonts w:asciiTheme="majorHAnsi" w:hAnsiTheme="majorHAnsi" w:cstheme="majorHAnsi"/>
          <w:b/>
          <w:color w:val="1F497D" w:themeColor="text2"/>
          <w:sz w:val="24"/>
        </w:rPr>
      </w:pPr>
      <w:r w:rsidRPr="005506ED">
        <w:rPr>
          <w:rFonts w:asciiTheme="majorHAnsi" w:hAnsiTheme="majorHAnsi" w:cstheme="majorHAnsi"/>
          <w:b/>
          <w:color w:val="1F497D" w:themeColor="text2"/>
          <w:sz w:val="24"/>
        </w:rPr>
        <w:t>CC: sarahlee@gmail.com</w:t>
      </w:r>
    </w:p>
    <w:p w:rsidR="00CD2830" w:rsidRDefault="00CD2830" w:rsidP="00CD2830">
      <w:pPr>
        <w:pStyle w:val="normal0"/>
        <w:shd w:val="clear" w:color="auto" w:fill="FFFFFF"/>
        <w:rPr>
          <w:rFonts w:asciiTheme="majorHAnsi" w:hAnsiTheme="majorHAnsi" w:cstheme="majorHAnsi"/>
          <w:b/>
          <w:color w:val="1F497D" w:themeColor="text2"/>
          <w:sz w:val="24"/>
        </w:rPr>
      </w:pPr>
      <w:r w:rsidRPr="005506ED">
        <w:rPr>
          <w:rFonts w:asciiTheme="majorHAnsi" w:hAnsiTheme="majorHAnsi" w:cstheme="majorHAnsi"/>
          <w:b/>
          <w:color w:val="1F497D" w:themeColor="text2"/>
          <w:sz w:val="24"/>
        </w:rPr>
        <w:t>BCC: davidkim@gmail.com</w:t>
      </w:r>
    </w:p>
    <w:p w:rsidR="005506ED" w:rsidRPr="005506ED" w:rsidRDefault="005506ED" w:rsidP="00CD2830">
      <w:pPr>
        <w:pStyle w:val="normal0"/>
        <w:shd w:val="clear" w:color="auto" w:fill="FFFFFF"/>
        <w:rPr>
          <w:rFonts w:asciiTheme="majorHAnsi" w:hAnsiTheme="majorHAnsi" w:cstheme="majorHAnsi"/>
          <w:b/>
          <w:color w:val="1F497D" w:themeColor="text2"/>
          <w:sz w:val="24"/>
        </w:rPr>
      </w:pPr>
    </w:p>
    <w:p w:rsidR="00CD2830" w:rsidRDefault="00CD2830" w:rsidP="00CD2830">
      <w:pPr>
        <w:pStyle w:val="normal0"/>
        <w:shd w:val="clear" w:color="auto" w:fill="FFFFFF"/>
        <w:rPr>
          <w:color w:val="222222"/>
        </w:rPr>
      </w:pPr>
    </w:p>
    <w:p w:rsidR="00CD2830" w:rsidRDefault="00CD2830" w:rsidP="00CD2830">
      <w:pPr>
        <w:pStyle w:val="normal0"/>
        <w:shd w:val="clear" w:color="auto" w:fill="FFFFFF"/>
        <w:rPr>
          <w:color w:val="222222"/>
        </w:rPr>
      </w:pPr>
      <w:r>
        <w:rPr>
          <w:color w:val="222222"/>
        </w:rPr>
        <w:t>Subject: Request for Additional Information on Project Development</w:t>
      </w:r>
    </w:p>
    <w:p w:rsidR="00CD2830" w:rsidRDefault="00CD2830" w:rsidP="00CD2830">
      <w:pPr>
        <w:pStyle w:val="normal0"/>
        <w:shd w:val="clear" w:color="auto" w:fill="FFFFFF"/>
        <w:rPr>
          <w:color w:val="222222"/>
        </w:rPr>
      </w:pPr>
    </w:p>
    <w:p w:rsidR="00CD2830" w:rsidRDefault="00CD2830" w:rsidP="00CD2830">
      <w:pPr>
        <w:pStyle w:val="normal0"/>
        <w:shd w:val="clear" w:color="auto" w:fill="FFFFFF"/>
        <w:rPr>
          <w:color w:val="222222"/>
        </w:rPr>
      </w:pPr>
      <w:r>
        <w:rPr>
          <w:color w:val="222222"/>
        </w:rPr>
        <w:t xml:space="preserve">Dear </w:t>
      </w:r>
      <w:proofErr w:type="spellStart"/>
      <w:r>
        <w:rPr>
          <w:color w:val="222222"/>
        </w:rPr>
        <w:t>Mr.Elon</w:t>
      </w:r>
      <w:proofErr w:type="spellEnd"/>
      <w:r>
        <w:rPr>
          <w:color w:val="222222"/>
        </w:rPr>
        <w:t>,</w:t>
      </w:r>
    </w:p>
    <w:p w:rsidR="00CD2830" w:rsidRDefault="00CD2830" w:rsidP="00CD2830">
      <w:pPr>
        <w:pStyle w:val="normal0"/>
        <w:shd w:val="clear" w:color="auto" w:fill="FFFFFF"/>
        <w:rPr>
          <w:color w:val="222222"/>
        </w:rPr>
      </w:pPr>
    </w:p>
    <w:p w:rsidR="00CD2830" w:rsidRDefault="00CD2830" w:rsidP="00CD2830">
      <w:pPr>
        <w:pStyle w:val="normal0"/>
        <w:shd w:val="clear" w:color="auto" w:fill="FFFFFF"/>
        <w:rPr>
          <w:color w:val="222222"/>
        </w:rPr>
      </w:pPr>
      <w:r>
        <w:rPr>
          <w:color w:val="222222"/>
        </w:rPr>
        <w:t xml:space="preserve">I hope this message finds you well. As I continue to work on the backend development of our project, I would like to request some additional information to </w:t>
      </w:r>
      <w:proofErr w:type="spellStart"/>
      <w:r>
        <w:rPr>
          <w:color w:val="222222"/>
        </w:rPr>
        <w:t>ensre</w:t>
      </w:r>
      <w:proofErr w:type="spellEnd"/>
      <w:r>
        <w:rPr>
          <w:color w:val="222222"/>
        </w:rPr>
        <w:t xml:space="preserve"> we are aligned with your expectations.</w:t>
      </w:r>
    </w:p>
    <w:p w:rsidR="00CD2830" w:rsidRDefault="00CD2830" w:rsidP="00CD2830">
      <w:pPr>
        <w:pStyle w:val="normal0"/>
        <w:shd w:val="clear" w:color="auto" w:fill="FFFFFF"/>
        <w:rPr>
          <w:color w:val="222222"/>
        </w:rPr>
      </w:pPr>
    </w:p>
    <w:p w:rsidR="00CD2830" w:rsidRDefault="00CD2830" w:rsidP="00CD2830">
      <w:pPr>
        <w:pStyle w:val="normal0"/>
        <w:shd w:val="clear" w:color="auto" w:fill="FFFFFF"/>
        <w:rPr>
          <w:color w:val="222222"/>
        </w:rPr>
      </w:pPr>
      <w:r>
        <w:rPr>
          <w:color w:val="222222"/>
        </w:rPr>
        <w:t>Specifically, I would appreciate your insights on the following:</w:t>
      </w:r>
    </w:p>
    <w:p w:rsidR="00CD2830" w:rsidRDefault="00CD2830" w:rsidP="00CD2830">
      <w:pPr>
        <w:pStyle w:val="normal0"/>
        <w:shd w:val="clear" w:color="auto" w:fill="FFFFFF"/>
        <w:rPr>
          <w:color w:val="222222"/>
        </w:rPr>
      </w:pPr>
    </w:p>
    <w:p w:rsidR="00CD2830" w:rsidRDefault="00CD2830" w:rsidP="00CD2830">
      <w:pPr>
        <w:pStyle w:val="normal0"/>
        <w:shd w:val="clear" w:color="auto" w:fill="FFFFFF"/>
        <w:rPr>
          <w:color w:val="222222"/>
        </w:rPr>
      </w:pPr>
      <w:r>
        <w:rPr>
          <w:color w:val="222222"/>
        </w:rPr>
        <w:t>Project Requirements: Are there any specific features or functionalities you would like us to prioritize?</w:t>
      </w:r>
    </w:p>
    <w:p w:rsidR="00CD2830" w:rsidRDefault="00CD2830" w:rsidP="00CD2830">
      <w:pPr>
        <w:pStyle w:val="normal0"/>
        <w:shd w:val="clear" w:color="auto" w:fill="FFFFFF"/>
        <w:rPr>
          <w:color w:val="222222"/>
        </w:rPr>
      </w:pPr>
      <w:r>
        <w:rPr>
          <w:color w:val="222222"/>
        </w:rPr>
        <w:t>Integration Needs: Could you provide details on any existing systems or APIs that we should consider for integration?</w:t>
      </w:r>
    </w:p>
    <w:p w:rsidR="00CD2830" w:rsidRDefault="00CD2830" w:rsidP="00CD2830">
      <w:pPr>
        <w:pStyle w:val="normal0"/>
        <w:shd w:val="clear" w:color="auto" w:fill="FFFFFF"/>
        <w:rPr>
          <w:color w:val="222222"/>
        </w:rPr>
      </w:pPr>
      <w:r>
        <w:rPr>
          <w:color w:val="222222"/>
        </w:rPr>
        <w:t xml:space="preserve">Authentication and Security: What authentication methods do you prefer (e.g. </w:t>
      </w:r>
      <w:proofErr w:type="spellStart"/>
      <w:r>
        <w:rPr>
          <w:color w:val="222222"/>
        </w:rPr>
        <w:t>OAuth</w:t>
      </w:r>
      <w:proofErr w:type="spellEnd"/>
      <w:r>
        <w:rPr>
          <w:color w:val="222222"/>
        </w:rPr>
        <w:t>, JWT)? Additionally, are there any specific security protocols or compliance standards we</w:t>
      </w:r>
    </w:p>
    <w:p w:rsidR="00CD2830" w:rsidRDefault="00CD2830" w:rsidP="00CD2830">
      <w:pPr>
        <w:pStyle w:val="normal0"/>
        <w:shd w:val="clear" w:color="auto" w:fill="FFFFFF"/>
        <w:rPr>
          <w:color w:val="222222"/>
        </w:rPr>
      </w:pPr>
      <w:proofErr w:type="gramStart"/>
      <w:r>
        <w:rPr>
          <w:color w:val="222222"/>
        </w:rPr>
        <w:t>need</w:t>
      </w:r>
      <w:proofErr w:type="gramEnd"/>
      <w:r>
        <w:rPr>
          <w:color w:val="222222"/>
        </w:rPr>
        <w:t xml:space="preserve"> to adhere to?</w:t>
      </w:r>
    </w:p>
    <w:p w:rsidR="00CD2830" w:rsidRDefault="00CD2830" w:rsidP="00CD2830">
      <w:pPr>
        <w:pStyle w:val="normal0"/>
        <w:shd w:val="clear" w:color="auto" w:fill="FFFFFF"/>
        <w:rPr>
          <w:color w:val="222222"/>
        </w:rPr>
      </w:pPr>
      <w:r>
        <w:rPr>
          <w:color w:val="222222"/>
        </w:rPr>
        <w:t>Timeline and Milestones: What are your expectations regarding the project timeline and any key milestones we should be aware of?</w:t>
      </w:r>
    </w:p>
    <w:p w:rsidR="00CD2830" w:rsidRDefault="00CD2830" w:rsidP="00CD2830">
      <w:pPr>
        <w:pStyle w:val="normal0"/>
        <w:shd w:val="clear" w:color="auto" w:fill="FFFFFF"/>
        <w:rPr>
          <w:color w:val="222222"/>
        </w:rPr>
      </w:pPr>
    </w:p>
    <w:p w:rsidR="00CD2830" w:rsidRDefault="00CD2830" w:rsidP="00CD2830">
      <w:pPr>
        <w:pStyle w:val="normal0"/>
        <w:shd w:val="clear" w:color="auto" w:fill="FFFFFF"/>
        <w:rPr>
          <w:color w:val="222222"/>
        </w:rPr>
      </w:pPr>
      <w:r>
        <w:rPr>
          <w:color w:val="222222"/>
        </w:rPr>
        <w:t>Your feedback on these points will be invaluable in guiding our development process. Thank you for your assistance, and I look forward to your response.</w:t>
      </w:r>
    </w:p>
    <w:p w:rsidR="00CD2830" w:rsidRDefault="00CD2830" w:rsidP="00CD2830">
      <w:pPr>
        <w:pStyle w:val="normal0"/>
        <w:shd w:val="clear" w:color="auto" w:fill="FFFFFF"/>
        <w:rPr>
          <w:color w:val="222222"/>
        </w:rPr>
      </w:pPr>
    </w:p>
    <w:p w:rsidR="00CD2830" w:rsidRDefault="00CD2830" w:rsidP="00CD2830">
      <w:pPr>
        <w:pStyle w:val="normal0"/>
        <w:shd w:val="clear" w:color="auto" w:fill="FFFFFF"/>
        <w:rPr>
          <w:color w:val="222222"/>
        </w:rPr>
      </w:pPr>
      <w:r>
        <w:rPr>
          <w:color w:val="222222"/>
        </w:rPr>
        <w:t>Best regards,</w:t>
      </w:r>
    </w:p>
    <w:p w:rsidR="00CD2830" w:rsidRDefault="00CD2830" w:rsidP="00CD2830">
      <w:pPr>
        <w:pStyle w:val="normal0"/>
        <w:shd w:val="clear" w:color="auto" w:fill="FFFFFF"/>
        <w:rPr>
          <w:color w:val="222222"/>
        </w:rPr>
      </w:pPr>
      <w:proofErr w:type="spellStart"/>
      <w:r>
        <w:rPr>
          <w:color w:val="222222"/>
        </w:rPr>
        <w:t>Hemanth</w:t>
      </w:r>
      <w:proofErr w:type="spellEnd"/>
      <w:r>
        <w:rPr>
          <w:color w:val="222222"/>
        </w:rPr>
        <w:t xml:space="preserve"> Kumar </w:t>
      </w:r>
      <w:proofErr w:type="spellStart"/>
      <w:r>
        <w:rPr>
          <w:color w:val="222222"/>
        </w:rPr>
        <w:t>Chindiri</w:t>
      </w:r>
      <w:proofErr w:type="spellEnd"/>
    </w:p>
    <w:p w:rsidR="00CD2830" w:rsidRDefault="00CD2830" w:rsidP="00CD2830">
      <w:pPr>
        <w:pStyle w:val="normal0"/>
        <w:shd w:val="clear" w:color="auto" w:fill="FFFFFF"/>
        <w:rPr>
          <w:color w:val="222222"/>
        </w:rPr>
      </w:pPr>
      <w:r>
        <w:rPr>
          <w:color w:val="222222"/>
        </w:rPr>
        <w:t>Backend Developer</w:t>
      </w:r>
    </w:p>
    <w:p w:rsidR="00CD2830" w:rsidRDefault="00CD2830" w:rsidP="00CD2830">
      <w:pPr>
        <w:pStyle w:val="normal0"/>
        <w:shd w:val="clear" w:color="auto" w:fill="FFFFFF"/>
        <w:rPr>
          <w:color w:val="222222"/>
        </w:rPr>
      </w:pPr>
      <w:proofErr w:type="spellStart"/>
      <w:r>
        <w:rPr>
          <w:color w:val="222222"/>
        </w:rPr>
        <w:t>LTIMindtree</w:t>
      </w:r>
      <w:proofErr w:type="spellEnd"/>
    </w:p>
    <w:p w:rsidR="00CD2830" w:rsidRDefault="00CD2830" w:rsidP="00CD2830">
      <w:pPr>
        <w:pStyle w:val="normal0"/>
        <w:shd w:val="clear" w:color="auto" w:fill="FFFFFF"/>
        <w:rPr>
          <w:color w:val="222222"/>
        </w:rPr>
      </w:pPr>
      <w:r>
        <w:rPr>
          <w:color w:val="222222"/>
        </w:rPr>
        <w:t>Mumbai</w:t>
      </w:r>
    </w:p>
    <w:p w:rsidR="00CD2830" w:rsidRDefault="00CD2830"/>
    <w:p w:rsidR="005506ED" w:rsidRDefault="005506ED"/>
    <w:p w:rsidR="005506ED" w:rsidRDefault="005506ED"/>
    <w:p w:rsidR="005506ED" w:rsidRPr="00CD2830" w:rsidRDefault="005506ED" w:rsidP="005506ED">
      <w:pPr>
        <w:pStyle w:val="Title"/>
      </w:pPr>
      <w:r w:rsidRPr="005506ED">
        <w:lastRenderedPageBreak/>
        <w:t>THUMMALA JEEVAN SAI</w:t>
      </w:r>
      <w:r w:rsidR="00FD12EC">
        <w:t xml:space="preserve"> </w:t>
      </w:r>
      <w:r>
        <w:t>(</w:t>
      </w:r>
      <w:r w:rsidR="000552EB" w:rsidRPr="000552EB">
        <w:t>10747937</w:t>
      </w:r>
      <w:r>
        <w:t>)</w:t>
      </w:r>
    </w:p>
    <w:p w:rsidR="005506ED" w:rsidRDefault="005506ED" w:rsidP="005506ED">
      <w:pPr>
        <w:pStyle w:val="normal0"/>
        <w:rPr>
          <w:b/>
          <w:color w:val="1F497D" w:themeColor="text2"/>
        </w:rPr>
      </w:pPr>
    </w:p>
    <w:p w:rsidR="005506ED" w:rsidRDefault="005506ED" w:rsidP="005506ED">
      <w:pPr>
        <w:pStyle w:val="normal0"/>
        <w:rPr>
          <w:b/>
          <w:color w:val="1F497D" w:themeColor="text2"/>
        </w:rPr>
      </w:pPr>
    </w:p>
    <w:p w:rsidR="005506ED" w:rsidRDefault="005506ED" w:rsidP="005506ED">
      <w:pPr>
        <w:pStyle w:val="normal0"/>
        <w:rPr>
          <w:b/>
          <w:color w:val="1F497D" w:themeColor="text2"/>
        </w:rPr>
      </w:pPr>
    </w:p>
    <w:p w:rsidR="005506ED" w:rsidRPr="005506ED" w:rsidRDefault="005506ED" w:rsidP="005506ED">
      <w:pPr>
        <w:pStyle w:val="normal0"/>
        <w:rPr>
          <w:b/>
          <w:color w:val="1F497D" w:themeColor="text2"/>
        </w:rPr>
      </w:pPr>
      <w:r w:rsidRPr="005506ED">
        <w:rPr>
          <w:b/>
          <w:color w:val="1F497D" w:themeColor="text2"/>
        </w:rPr>
        <w:t xml:space="preserve">Subject: </w:t>
      </w:r>
    </w:p>
    <w:p w:rsidR="005506ED" w:rsidRDefault="005506ED" w:rsidP="005506ED">
      <w:pPr>
        <w:pStyle w:val="normal0"/>
      </w:pPr>
      <w:r>
        <w:t xml:space="preserve">Request for Additional Information </w:t>
      </w:r>
      <w:proofErr w:type="gramStart"/>
      <w:r>
        <w:t>About</w:t>
      </w:r>
      <w:proofErr w:type="gramEnd"/>
      <w:r>
        <w:t xml:space="preserve"> Your Domain</w:t>
      </w:r>
    </w:p>
    <w:p w:rsidR="005506ED" w:rsidRDefault="005506ED" w:rsidP="005506ED">
      <w:pPr>
        <w:pStyle w:val="normal0"/>
      </w:pPr>
    </w:p>
    <w:p w:rsidR="005506ED" w:rsidRDefault="005506ED" w:rsidP="005506ED">
      <w:pPr>
        <w:pStyle w:val="normal0"/>
      </w:pPr>
      <w:proofErr w:type="spellStart"/>
      <w:r>
        <w:t>Mr.Kumar</w:t>
      </w:r>
      <w:proofErr w:type="spellEnd"/>
      <w:r>
        <w:t>,</w:t>
      </w:r>
    </w:p>
    <w:p w:rsidR="005506ED" w:rsidRDefault="005506ED" w:rsidP="005506ED">
      <w:pPr>
        <w:pStyle w:val="normal0"/>
      </w:pPr>
    </w:p>
    <w:p w:rsidR="005506ED" w:rsidRDefault="005506ED" w:rsidP="005506ED">
      <w:pPr>
        <w:pStyle w:val="normal0"/>
      </w:pPr>
      <w:r>
        <w:t>I hope this message finds you well.</w:t>
      </w:r>
    </w:p>
    <w:p w:rsidR="005506ED" w:rsidRDefault="005506ED" w:rsidP="005506ED">
      <w:pPr>
        <w:pStyle w:val="normal0"/>
      </w:pPr>
    </w:p>
    <w:p w:rsidR="005506ED" w:rsidRDefault="005506ED" w:rsidP="005506ED">
      <w:pPr>
        <w:pStyle w:val="normal0"/>
      </w:pPr>
      <w:r>
        <w:t xml:space="preserve">We have a thorough understanding of our domain and can deliver the best possible </w:t>
      </w:r>
      <w:proofErr w:type="gramStart"/>
      <w:r>
        <w:t>solutions,</w:t>
      </w:r>
      <w:proofErr w:type="gramEnd"/>
      <w:r>
        <w:t xml:space="preserve"> we kindly request some additional information just to make effective changes to the project. Could you please provide details on the </w:t>
      </w:r>
      <w:proofErr w:type="gramStart"/>
      <w:r>
        <w:t>following:</w:t>
      </w:r>
      <w:proofErr w:type="gramEnd"/>
    </w:p>
    <w:p w:rsidR="005506ED" w:rsidRDefault="005506ED" w:rsidP="005506ED">
      <w:pPr>
        <w:pStyle w:val="normal0"/>
      </w:pPr>
    </w:p>
    <w:p w:rsidR="005506ED" w:rsidRDefault="005506ED" w:rsidP="005506ED">
      <w:pPr>
        <w:pStyle w:val="normal0"/>
      </w:pPr>
      <w:r>
        <w:t>Domain Overview: A brief description of your domain, including its main purpose and target audience.</w:t>
      </w:r>
    </w:p>
    <w:p w:rsidR="005506ED" w:rsidRDefault="005506ED" w:rsidP="005506ED">
      <w:pPr>
        <w:pStyle w:val="normal0"/>
      </w:pPr>
    </w:p>
    <w:p w:rsidR="005506ED" w:rsidRDefault="005506ED" w:rsidP="005506ED">
      <w:pPr>
        <w:pStyle w:val="normal0"/>
      </w:pPr>
      <w:r>
        <w:t>Technical Specifications: Any specific technologies or platforms currently in use, and any that you plan to implement in the future.</w:t>
      </w:r>
    </w:p>
    <w:p w:rsidR="005506ED" w:rsidRDefault="005506ED" w:rsidP="005506ED">
      <w:pPr>
        <w:pStyle w:val="normal0"/>
      </w:pPr>
    </w:p>
    <w:p w:rsidR="005506ED" w:rsidRDefault="005506ED" w:rsidP="005506ED">
      <w:pPr>
        <w:pStyle w:val="normal0"/>
      </w:pPr>
      <w:proofErr w:type="gramStart"/>
      <w:r>
        <w:t>Current Challenges.</w:t>
      </w:r>
      <w:proofErr w:type="gramEnd"/>
      <w:r>
        <w:t xml:space="preserve"> Any existing challenges or pain points that you would like us to address.</w:t>
      </w:r>
    </w:p>
    <w:p w:rsidR="005506ED" w:rsidRDefault="005506ED" w:rsidP="005506ED">
      <w:pPr>
        <w:pStyle w:val="normal0"/>
      </w:pPr>
    </w:p>
    <w:p w:rsidR="005506ED" w:rsidRDefault="005506ED" w:rsidP="005506ED">
      <w:pPr>
        <w:pStyle w:val="normal0"/>
      </w:pPr>
      <w:r>
        <w:t>Future Goals: What are your long-term objectives for the domain?</w:t>
      </w:r>
    </w:p>
    <w:p w:rsidR="005506ED" w:rsidRDefault="005506ED" w:rsidP="005506ED">
      <w:pPr>
        <w:pStyle w:val="normal0"/>
      </w:pPr>
    </w:p>
    <w:p w:rsidR="005506ED" w:rsidRDefault="005506ED" w:rsidP="005506ED">
      <w:pPr>
        <w:pStyle w:val="normal0"/>
      </w:pPr>
      <w:r>
        <w:t>Key Stakeholders: Who are the primary stakeholders involved, and their roles?</w:t>
      </w:r>
    </w:p>
    <w:p w:rsidR="005506ED" w:rsidRDefault="005506ED" w:rsidP="005506ED">
      <w:pPr>
        <w:pStyle w:val="normal0"/>
      </w:pPr>
    </w:p>
    <w:p w:rsidR="005506ED" w:rsidRDefault="005506ED" w:rsidP="005506ED">
      <w:pPr>
        <w:pStyle w:val="normal0"/>
      </w:pPr>
      <w:r>
        <w:t>Your insights will be invaluable in helping us align our strategies with your needs and expectations. If there are any documents or resources that provide additional context, please do share them.</w:t>
      </w:r>
    </w:p>
    <w:p w:rsidR="005506ED" w:rsidRDefault="005506ED" w:rsidP="005506ED">
      <w:pPr>
        <w:pStyle w:val="normal0"/>
      </w:pPr>
    </w:p>
    <w:p w:rsidR="005506ED" w:rsidRDefault="005506ED" w:rsidP="005506ED">
      <w:pPr>
        <w:pStyle w:val="normal0"/>
      </w:pPr>
      <w:r>
        <w:t>Thank you for your cooperation. We look forward to your response and are excited to collaborate with you.</w:t>
      </w:r>
    </w:p>
    <w:p w:rsidR="005506ED" w:rsidRDefault="005506ED" w:rsidP="005506ED">
      <w:pPr>
        <w:pStyle w:val="normal0"/>
      </w:pPr>
    </w:p>
    <w:p w:rsidR="005506ED" w:rsidRDefault="005506ED" w:rsidP="005506ED">
      <w:pPr>
        <w:pStyle w:val="normal0"/>
      </w:pPr>
      <w:r>
        <w:t>Regards,</w:t>
      </w:r>
    </w:p>
    <w:p w:rsidR="005506ED" w:rsidRDefault="005506ED" w:rsidP="005506ED">
      <w:pPr>
        <w:pStyle w:val="normal0"/>
      </w:pPr>
    </w:p>
    <w:p w:rsidR="005506ED" w:rsidRDefault="005506ED" w:rsidP="005506ED">
      <w:pPr>
        <w:pStyle w:val="normal0"/>
      </w:pPr>
      <w:r>
        <w:t>THUMMALA JEEVAN SAI</w:t>
      </w:r>
    </w:p>
    <w:p w:rsidR="005506ED" w:rsidRDefault="005506ED" w:rsidP="005506ED">
      <w:pPr>
        <w:pStyle w:val="normal0"/>
      </w:pPr>
      <w:r>
        <w:t>Senior Java Developer</w:t>
      </w:r>
    </w:p>
    <w:p w:rsidR="005506ED" w:rsidRDefault="005506ED" w:rsidP="005506ED">
      <w:pPr>
        <w:pStyle w:val="normal0"/>
      </w:pPr>
      <w:r>
        <w:t>LTIMINDTREE</w:t>
      </w:r>
    </w:p>
    <w:p w:rsidR="005506ED" w:rsidRDefault="005506ED"/>
    <w:p w:rsidR="00615054" w:rsidRDefault="009940D8" w:rsidP="00615054">
      <w:pPr>
        <w:pStyle w:val="Title"/>
      </w:pPr>
      <w:r>
        <w:rPr>
          <w:color w:val="1F497D" w:themeColor="text2"/>
        </w:rPr>
        <w:lastRenderedPageBreak/>
        <w:t>VAISHNAVI M</w:t>
      </w:r>
      <w:r w:rsidR="00615054">
        <w:rPr>
          <w:color w:val="1F497D" w:themeColor="text2"/>
        </w:rPr>
        <w:t xml:space="preserve"> </w:t>
      </w:r>
      <w:r w:rsidR="00615054" w:rsidRPr="00615054">
        <w:rPr>
          <w:color w:val="1F497D" w:themeColor="text2"/>
        </w:rPr>
        <w:t>(</w:t>
      </w:r>
      <w:r w:rsidR="00BF079A" w:rsidRPr="00BF079A">
        <w:rPr>
          <w:color w:val="1F497D" w:themeColor="text2"/>
        </w:rPr>
        <w:t>10747944</w:t>
      </w:r>
      <w:r w:rsidR="00615054" w:rsidRPr="00615054">
        <w:rPr>
          <w:color w:val="1F497D" w:themeColor="text2"/>
        </w:rPr>
        <w:t>)</w:t>
      </w:r>
    </w:p>
    <w:p w:rsidR="00615054" w:rsidRDefault="00615054" w:rsidP="00615054">
      <w:pPr>
        <w:pStyle w:val="normal0"/>
        <w:shd w:val="clear" w:color="auto" w:fill="FFFFFF"/>
        <w:rPr>
          <w:color w:val="222222"/>
        </w:rPr>
      </w:pPr>
    </w:p>
    <w:p w:rsidR="00615054" w:rsidRPr="00615054" w:rsidRDefault="00615054" w:rsidP="00615054">
      <w:pPr>
        <w:pStyle w:val="normal0"/>
        <w:shd w:val="clear" w:color="auto" w:fill="FFFFFF"/>
        <w:rPr>
          <w:b/>
          <w:color w:val="1F497D" w:themeColor="text2"/>
        </w:rPr>
      </w:pPr>
      <w:r w:rsidRPr="00615054">
        <w:rPr>
          <w:b/>
          <w:color w:val="1F497D" w:themeColor="text2"/>
        </w:rPr>
        <w:t>To: Raghu@gmail.com</w:t>
      </w:r>
    </w:p>
    <w:p w:rsidR="00615054" w:rsidRPr="00615054" w:rsidRDefault="00615054" w:rsidP="00615054">
      <w:pPr>
        <w:pStyle w:val="normal0"/>
        <w:shd w:val="clear" w:color="auto" w:fill="FFFFFF"/>
        <w:rPr>
          <w:b/>
          <w:color w:val="1F497D" w:themeColor="text2"/>
        </w:rPr>
      </w:pPr>
      <w:r w:rsidRPr="00615054">
        <w:rPr>
          <w:b/>
          <w:color w:val="1F497D" w:themeColor="text2"/>
        </w:rPr>
        <w:t>CC: colleague1 @LTIMindtree.com, colleague2@LTIMindtree.com</w:t>
      </w:r>
    </w:p>
    <w:p w:rsidR="00615054" w:rsidRPr="00615054" w:rsidRDefault="00615054" w:rsidP="00615054">
      <w:pPr>
        <w:pStyle w:val="normal0"/>
        <w:shd w:val="clear" w:color="auto" w:fill="FFFFFF"/>
        <w:rPr>
          <w:b/>
          <w:color w:val="1F497D" w:themeColor="text2"/>
        </w:rPr>
      </w:pPr>
      <w:r w:rsidRPr="00615054">
        <w:rPr>
          <w:b/>
          <w:color w:val="1F497D" w:themeColor="text2"/>
        </w:rPr>
        <w:t xml:space="preserve">BCC: </w:t>
      </w:r>
      <w:hyperlink r:id="rId6" w:history="1">
        <w:r w:rsidRPr="00615054">
          <w:rPr>
            <w:rStyle w:val="Hyperlink"/>
            <w:b/>
            <w:color w:val="1F497D" w:themeColor="text2"/>
          </w:rPr>
          <w:t>manager@LTIMindtree.com</w:t>
        </w:r>
      </w:hyperlink>
    </w:p>
    <w:p w:rsidR="00615054" w:rsidRDefault="00615054" w:rsidP="00615054">
      <w:pPr>
        <w:pStyle w:val="normal0"/>
        <w:shd w:val="clear" w:color="auto" w:fill="FFFFFF"/>
        <w:rPr>
          <w:color w:val="222222"/>
        </w:rPr>
      </w:pPr>
    </w:p>
    <w:p w:rsidR="00615054" w:rsidRPr="00615054" w:rsidRDefault="00615054" w:rsidP="00615054">
      <w:pPr>
        <w:pStyle w:val="normal0"/>
        <w:shd w:val="clear" w:color="auto" w:fill="FFFFFF"/>
        <w:rPr>
          <w:b/>
          <w:color w:val="1F497D" w:themeColor="text2"/>
        </w:rPr>
      </w:pPr>
      <w:r w:rsidRPr="00615054">
        <w:rPr>
          <w:b/>
          <w:color w:val="1F497D" w:themeColor="text2"/>
        </w:rPr>
        <w:t>Subject:</w:t>
      </w:r>
    </w:p>
    <w:p w:rsidR="00615054" w:rsidRDefault="00615054" w:rsidP="00615054">
      <w:pPr>
        <w:pStyle w:val="normal0"/>
        <w:shd w:val="clear" w:color="auto" w:fill="FFFFFF"/>
        <w:rPr>
          <w:color w:val="222222"/>
        </w:rPr>
      </w:pPr>
      <w:r>
        <w:rPr>
          <w:color w:val="222222"/>
        </w:rPr>
        <w:t>Request for Additional Information Regarding Customer Relationship Management (CRM) System Implementation</w:t>
      </w:r>
    </w:p>
    <w:p w:rsidR="00615054" w:rsidRDefault="00615054" w:rsidP="00615054">
      <w:pPr>
        <w:pStyle w:val="normal0"/>
        <w:shd w:val="clear" w:color="auto" w:fill="FFFFFF"/>
        <w:rPr>
          <w:color w:val="222222"/>
        </w:rPr>
      </w:pPr>
    </w:p>
    <w:p w:rsidR="00615054" w:rsidRDefault="00615054" w:rsidP="00615054">
      <w:pPr>
        <w:pStyle w:val="normal0"/>
        <w:shd w:val="clear" w:color="auto" w:fill="FFFFFF"/>
        <w:rPr>
          <w:color w:val="222222"/>
        </w:rPr>
      </w:pPr>
    </w:p>
    <w:p w:rsidR="00615054" w:rsidRDefault="00615054" w:rsidP="00615054">
      <w:pPr>
        <w:pStyle w:val="normal0"/>
        <w:shd w:val="clear" w:color="auto" w:fill="FFFFFF"/>
        <w:rPr>
          <w:color w:val="222222"/>
        </w:rPr>
      </w:pPr>
      <w:r>
        <w:rPr>
          <w:color w:val="222222"/>
        </w:rPr>
        <w:t xml:space="preserve">Dear Mr. </w:t>
      </w:r>
      <w:proofErr w:type="spellStart"/>
      <w:r>
        <w:rPr>
          <w:color w:val="222222"/>
        </w:rPr>
        <w:t>Raghu</w:t>
      </w:r>
      <w:proofErr w:type="spellEnd"/>
      <w:r>
        <w:rPr>
          <w:color w:val="222222"/>
        </w:rPr>
        <w:t>,</w:t>
      </w:r>
    </w:p>
    <w:p w:rsidR="00615054" w:rsidRDefault="00615054" w:rsidP="00615054">
      <w:pPr>
        <w:pStyle w:val="normal0"/>
        <w:shd w:val="clear" w:color="auto" w:fill="FFFFFF"/>
        <w:rPr>
          <w:color w:val="222222"/>
        </w:rPr>
      </w:pPr>
    </w:p>
    <w:p w:rsidR="00615054" w:rsidRDefault="00615054" w:rsidP="00615054">
      <w:pPr>
        <w:pStyle w:val="normal0"/>
        <w:shd w:val="clear" w:color="auto" w:fill="FFFFFF"/>
        <w:rPr>
          <w:color w:val="222222"/>
        </w:rPr>
      </w:pPr>
      <w:r>
        <w:rPr>
          <w:color w:val="222222"/>
        </w:rPr>
        <w:t>I hope this email finds you well.</w:t>
      </w:r>
    </w:p>
    <w:p w:rsidR="00615054" w:rsidRDefault="00615054" w:rsidP="00615054">
      <w:pPr>
        <w:pStyle w:val="normal0"/>
        <w:shd w:val="clear" w:color="auto" w:fill="FFFFFF"/>
        <w:rPr>
          <w:color w:val="222222"/>
        </w:rPr>
      </w:pPr>
    </w:p>
    <w:p w:rsidR="00615054" w:rsidRDefault="00615054" w:rsidP="00615054">
      <w:pPr>
        <w:pStyle w:val="normal0"/>
        <w:shd w:val="clear" w:color="auto" w:fill="FFFFFF"/>
        <w:rPr>
          <w:color w:val="222222"/>
        </w:rPr>
      </w:pPr>
      <w:r>
        <w:rPr>
          <w:color w:val="222222"/>
        </w:rPr>
        <w:t>As we continue progressing with the Customer Relationship Management (CRM) System Implementation, to ensure we fully understand your requirements and deliver the best possible outcome, we would appreciate it if you could provide us with some additional details about the project.</w:t>
      </w:r>
    </w:p>
    <w:p w:rsidR="00615054" w:rsidRDefault="00615054" w:rsidP="00615054">
      <w:pPr>
        <w:pStyle w:val="normal0"/>
        <w:shd w:val="clear" w:color="auto" w:fill="FFFFFF"/>
        <w:rPr>
          <w:color w:val="222222"/>
        </w:rPr>
      </w:pPr>
    </w:p>
    <w:p w:rsidR="00615054" w:rsidRDefault="00615054" w:rsidP="00615054">
      <w:pPr>
        <w:pStyle w:val="normal0"/>
        <w:shd w:val="clear" w:color="auto" w:fill="FFFFFF"/>
        <w:rPr>
          <w:color w:val="222222"/>
        </w:rPr>
      </w:pPr>
      <w:r>
        <w:rPr>
          <w:color w:val="222222"/>
        </w:rPr>
        <w:t>Could you please provide further details regarding the specific functionalities you require in the CRM system, such as lead management, sales forecasting, customer support, and integration with existing systems? This will greatly assist us in tailoring our approach to meet your needs effectively. If there are any other details you think are important, please feel free to share them as well.</w:t>
      </w:r>
    </w:p>
    <w:p w:rsidR="00615054" w:rsidRDefault="00615054" w:rsidP="00615054">
      <w:pPr>
        <w:pStyle w:val="normal0"/>
        <w:shd w:val="clear" w:color="auto" w:fill="FFFFFF"/>
        <w:rPr>
          <w:color w:val="222222"/>
        </w:rPr>
      </w:pPr>
    </w:p>
    <w:p w:rsidR="00615054" w:rsidRDefault="00615054" w:rsidP="00615054">
      <w:pPr>
        <w:pStyle w:val="normal0"/>
        <w:shd w:val="clear" w:color="auto" w:fill="FFFFFF"/>
        <w:rPr>
          <w:color w:val="222222"/>
        </w:rPr>
      </w:pPr>
      <w:r>
        <w:rPr>
          <w:color w:val="222222"/>
        </w:rPr>
        <w:t>Thank you for your time and assistance. We look forward to your response.</w:t>
      </w:r>
    </w:p>
    <w:p w:rsidR="00615054" w:rsidRDefault="00615054" w:rsidP="00615054">
      <w:pPr>
        <w:pStyle w:val="normal0"/>
        <w:shd w:val="clear" w:color="auto" w:fill="FFFFFF"/>
        <w:rPr>
          <w:color w:val="222222"/>
        </w:rPr>
      </w:pPr>
    </w:p>
    <w:p w:rsidR="00615054" w:rsidRDefault="00615054" w:rsidP="00615054">
      <w:pPr>
        <w:pStyle w:val="normal0"/>
        <w:shd w:val="clear" w:color="auto" w:fill="FFFFFF"/>
        <w:rPr>
          <w:color w:val="222222"/>
        </w:rPr>
      </w:pPr>
      <w:r>
        <w:rPr>
          <w:color w:val="222222"/>
        </w:rPr>
        <w:t>Best regards,</w:t>
      </w:r>
    </w:p>
    <w:p w:rsidR="00615054" w:rsidRDefault="00615054" w:rsidP="00615054">
      <w:pPr>
        <w:pStyle w:val="normal0"/>
        <w:shd w:val="clear" w:color="auto" w:fill="FFFFFF"/>
        <w:rPr>
          <w:color w:val="222222"/>
        </w:rPr>
      </w:pPr>
      <w:proofErr w:type="spellStart"/>
      <w:r>
        <w:rPr>
          <w:color w:val="222222"/>
        </w:rPr>
        <w:t>Vaishnavi</w:t>
      </w:r>
      <w:proofErr w:type="spellEnd"/>
      <w:r>
        <w:rPr>
          <w:color w:val="222222"/>
        </w:rPr>
        <w:t xml:space="preserve"> M</w:t>
      </w:r>
    </w:p>
    <w:p w:rsidR="00615054" w:rsidRDefault="00615054" w:rsidP="00615054">
      <w:pPr>
        <w:pStyle w:val="normal0"/>
        <w:shd w:val="clear" w:color="auto" w:fill="FFFFFF"/>
        <w:rPr>
          <w:color w:val="222222"/>
        </w:rPr>
      </w:pPr>
      <w:r>
        <w:rPr>
          <w:color w:val="222222"/>
        </w:rPr>
        <w:t>Software Trainee</w:t>
      </w:r>
    </w:p>
    <w:p w:rsidR="00615054" w:rsidRDefault="00615054" w:rsidP="00615054">
      <w:pPr>
        <w:pStyle w:val="normal0"/>
        <w:shd w:val="clear" w:color="auto" w:fill="FFFFFF"/>
        <w:rPr>
          <w:color w:val="222222"/>
        </w:rPr>
      </w:pPr>
      <w:proofErr w:type="spellStart"/>
      <w:r>
        <w:rPr>
          <w:color w:val="222222"/>
        </w:rPr>
        <w:t>LTIMindtree</w:t>
      </w:r>
      <w:proofErr w:type="spellEnd"/>
    </w:p>
    <w:p w:rsidR="00615054" w:rsidRDefault="00615054"/>
    <w:p w:rsidR="009940D8" w:rsidRDefault="009940D8"/>
    <w:p w:rsidR="009940D8" w:rsidRDefault="009940D8"/>
    <w:p w:rsidR="009940D8" w:rsidRDefault="009940D8"/>
    <w:p w:rsidR="009940D8" w:rsidRDefault="009940D8"/>
    <w:p w:rsidR="009940D8" w:rsidRDefault="009940D8"/>
    <w:p w:rsidR="00C846BB" w:rsidRPr="00CD2830" w:rsidRDefault="00C846BB" w:rsidP="00C846BB">
      <w:pPr>
        <w:pStyle w:val="Title"/>
      </w:pPr>
      <w:proofErr w:type="spellStart"/>
      <w:r w:rsidRPr="00C846BB">
        <w:lastRenderedPageBreak/>
        <w:t>Sheethal</w:t>
      </w:r>
      <w:proofErr w:type="spellEnd"/>
      <w:r w:rsidRPr="00C846BB">
        <w:t xml:space="preserve"> </w:t>
      </w:r>
      <w:proofErr w:type="spellStart"/>
      <w:r w:rsidRPr="00C846BB">
        <w:t>Sankar</w:t>
      </w:r>
      <w:proofErr w:type="spellEnd"/>
      <w:r>
        <w:t xml:space="preserve"> (</w:t>
      </w:r>
      <w:r w:rsidR="00BB35AB" w:rsidRPr="00BB35AB">
        <w:t>10747994</w:t>
      </w:r>
      <w:r>
        <w:t>)</w:t>
      </w:r>
    </w:p>
    <w:p w:rsidR="009940D8" w:rsidRDefault="009940D8" w:rsidP="009940D8">
      <w:pPr>
        <w:pStyle w:val="normal0"/>
        <w:rPr>
          <w:color w:val="222222"/>
          <w:highlight w:val="white"/>
        </w:rPr>
      </w:pPr>
    </w:p>
    <w:p w:rsidR="009940D8" w:rsidRDefault="009940D8" w:rsidP="009940D8">
      <w:pPr>
        <w:pStyle w:val="normal0"/>
        <w:rPr>
          <w:color w:val="222222"/>
          <w:highlight w:val="white"/>
        </w:rPr>
      </w:pPr>
    </w:p>
    <w:p w:rsidR="009940D8" w:rsidRPr="009940D8" w:rsidRDefault="009940D8" w:rsidP="009940D8">
      <w:pPr>
        <w:pStyle w:val="normal0"/>
        <w:rPr>
          <w:b/>
          <w:color w:val="1F497D" w:themeColor="text2"/>
          <w:highlight w:val="white"/>
        </w:rPr>
      </w:pPr>
      <w:r w:rsidRPr="009940D8">
        <w:rPr>
          <w:b/>
          <w:color w:val="1F497D" w:themeColor="text2"/>
          <w:highlight w:val="white"/>
        </w:rPr>
        <w:t>To: avinash@gmail.com</w:t>
      </w:r>
    </w:p>
    <w:p w:rsidR="009940D8" w:rsidRPr="009940D8" w:rsidRDefault="009940D8" w:rsidP="009940D8">
      <w:pPr>
        <w:pStyle w:val="normal0"/>
        <w:shd w:val="clear" w:color="auto" w:fill="FFFFFF"/>
        <w:rPr>
          <w:b/>
          <w:color w:val="1F497D" w:themeColor="text2"/>
        </w:rPr>
      </w:pPr>
      <w:r w:rsidRPr="009940D8">
        <w:rPr>
          <w:b/>
          <w:color w:val="1F497D" w:themeColor="text2"/>
        </w:rPr>
        <w:t>Cc: [mariya@gmail.com, vyshnavi@gmail.com]</w:t>
      </w:r>
    </w:p>
    <w:p w:rsidR="009940D8" w:rsidRPr="009940D8" w:rsidRDefault="009940D8" w:rsidP="009940D8">
      <w:pPr>
        <w:pStyle w:val="normal0"/>
        <w:shd w:val="clear" w:color="auto" w:fill="FFFFFF"/>
        <w:rPr>
          <w:b/>
          <w:color w:val="1F497D" w:themeColor="text2"/>
        </w:rPr>
      </w:pPr>
      <w:r w:rsidRPr="009940D8">
        <w:rPr>
          <w:b/>
          <w:color w:val="1F497D" w:themeColor="text2"/>
        </w:rPr>
        <w:t>Bcc: [abraham@gmail.com]</w:t>
      </w:r>
    </w:p>
    <w:p w:rsidR="009940D8" w:rsidRDefault="009940D8" w:rsidP="009940D8">
      <w:pPr>
        <w:pStyle w:val="normal0"/>
        <w:shd w:val="clear" w:color="auto" w:fill="FFFFFF"/>
        <w:rPr>
          <w:color w:val="222222"/>
        </w:rPr>
      </w:pPr>
    </w:p>
    <w:p w:rsidR="009940D8" w:rsidRDefault="009940D8" w:rsidP="009940D8">
      <w:pPr>
        <w:pStyle w:val="normal0"/>
        <w:shd w:val="clear" w:color="auto" w:fill="FFFFFF"/>
        <w:rPr>
          <w:color w:val="222222"/>
        </w:rPr>
      </w:pPr>
      <w:r w:rsidRPr="009940D8">
        <w:rPr>
          <w:b/>
          <w:color w:val="1F497D" w:themeColor="text2"/>
        </w:rPr>
        <w:t>Subject:</w:t>
      </w:r>
      <w:r>
        <w:rPr>
          <w:color w:val="222222"/>
        </w:rPr>
        <w:t xml:space="preserve"> </w:t>
      </w:r>
    </w:p>
    <w:p w:rsidR="009940D8" w:rsidRDefault="009940D8" w:rsidP="009940D8">
      <w:pPr>
        <w:pStyle w:val="normal0"/>
        <w:shd w:val="clear" w:color="auto" w:fill="FFFFFF"/>
        <w:rPr>
          <w:color w:val="222222"/>
        </w:rPr>
      </w:pPr>
      <w:r>
        <w:rPr>
          <w:color w:val="222222"/>
        </w:rPr>
        <w:t>Request for Additional Information for Your Project Development</w:t>
      </w:r>
    </w:p>
    <w:p w:rsidR="009940D8" w:rsidRDefault="009940D8" w:rsidP="009940D8">
      <w:pPr>
        <w:pStyle w:val="normal0"/>
        <w:shd w:val="clear" w:color="auto" w:fill="FFFFFF"/>
        <w:rPr>
          <w:color w:val="222222"/>
        </w:rPr>
      </w:pPr>
    </w:p>
    <w:p w:rsidR="009940D8" w:rsidRDefault="009940D8" w:rsidP="009940D8">
      <w:pPr>
        <w:pStyle w:val="normal0"/>
        <w:shd w:val="clear" w:color="auto" w:fill="FFFFFF"/>
        <w:rPr>
          <w:color w:val="222222"/>
        </w:rPr>
      </w:pPr>
      <w:r>
        <w:rPr>
          <w:color w:val="222222"/>
        </w:rPr>
        <w:t xml:space="preserve">Hi </w:t>
      </w:r>
      <w:proofErr w:type="spellStart"/>
      <w:r>
        <w:rPr>
          <w:color w:val="222222"/>
        </w:rPr>
        <w:t>Avinash</w:t>
      </w:r>
      <w:proofErr w:type="spellEnd"/>
      <w:r>
        <w:rPr>
          <w:color w:val="222222"/>
        </w:rPr>
        <w:t xml:space="preserve"> Singh,</w:t>
      </w:r>
    </w:p>
    <w:p w:rsidR="009940D8" w:rsidRDefault="009940D8" w:rsidP="009940D8">
      <w:pPr>
        <w:pStyle w:val="normal0"/>
        <w:shd w:val="clear" w:color="auto" w:fill="FFFFFF"/>
        <w:rPr>
          <w:color w:val="222222"/>
        </w:rPr>
      </w:pPr>
    </w:p>
    <w:p w:rsidR="009940D8" w:rsidRDefault="009940D8" w:rsidP="009940D8">
      <w:pPr>
        <w:pStyle w:val="normal0"/>
        <w:shd w:val="clear" w:color="auto" w:fill="FFFFFF"/>
        <w:rPr>
          <w:color w:val="222222"/>
        </w:rPr>
      </w:pPr>
      <w:r>
        <w:rPr>
          <w:color w:val="222222"/>
        </w:rPr>
        <w:t>I hope this email finds you well.</w:t>
      </w:r>
    </w:p>
    <w:p w:rsidR="009940D8" w:rsidRDefault="009940D8" w:rsidP="009940D8">
      <w:pPr>
        <w:pStyle w:val="normal0"/>
        <w:shd w:val="clear" w:color="auto" w:fill="FFFFFF"/>
        <w:rPr>
          <w:color w:val="222222"/>
        </w:rPr>
      </w:pPr>
      <w:r>
        <w:rPr>
          <w:color w:val="222222"/>
        </w:rPr>
        <w:t>We're thrilled to move forward with your project and ensure we tailor it to meet your specific needs. To create the most effective solution, we would appreciate some additional</w:t>
      </w:r>
    </w:p>
    <w:p w:rsidR="009940D8" w:rsidRDefault="009940D8" w:rsidP="009940D8">
      <w:pPr>
        <w:pStyle w:val="normal0"/>
        <w:shd w:val="clear" w:color="auto" w:fill="FFFFFF"/>
        <w:rPr>
          <w:color w:val="222222"/>
        </w:rPr>
      </w:pPr>
      <w:proofErr w:type="gramStart"/>
      <w:r>
        <w:rPr>
          <w:color w:val="222222"/>
        </w:rPr>
        <w:t>details</w:t>
      </w:r>
      <w:proofErr w:type="gramEnd"/>
      <w:r>
        <w:rPr>
          <w:color w:val="222222"/>
        </w:rPr>
        <w:t xml:space="preserve"> on several key areas.</w:t>
      </w:r>
    </w:p>
    <w:p w:rsidR="009940D8" w:rsidRDefault="009940D8" w:rsidP="009940D8">
      <w:pPr>
        <w:pStyle w:val="normal0"/>
        <w:shd w:val="clear" w:color="auto" w:fill="FFFFFF"/>
        <w:rPr>
          <w:color w:val="222222"/>
        </w:rPr>
      </w:pPr>
      <w:r>
        <w:rPr>
          <w:color w:val="222222"/>
        </w:rPr>
        <w:t>Project Objectives and Goals</w:t>
      </w:r>
    </w:p>
    <w:p w:rsidR="009940D8" w:rsidRDefault="009940D8" w:rsidP="009940D8">
      <w:pPr>
        <w:pStyle w:val="normal0"/>
        <w:shd w:val="clear" w:color="auto" w:fill="FFFFFF"/>
        <w:rPr>
          <w:color w:val="222222"/>
        </w:rPr>
      </w:pPr>
      <w:r>
        <w:rPr>
          <w:color w:val="222222"/>
        </w:rPr>
        <w:t>Main Objectives: Could you please elaborate on the primary objectives of the project?</w:t>
      </w:r>
    </w:p>
    <w:p w:rsidR="009940D8" w:rsidRDefault="009940D8" w:rsidP="009940D8">
      <w:pPr>
        <w:pStyle w:val="normal0"/>
        <w:shd w:val="clear" w:color="auto" w:fill="FFFFFF"/>
        <w:rPr>
          <w:color w:val="222222"/>
        </w:rPr>
      </w:pPr>
      <w:r>
        <w:rPr>
          <w:color w:val="222222"/>
        </w:rPr>
        <w:t>Goals: What specific goals are you aiming to achieve?</w:t>
      </w:r>
    </w:p>
    <w:p w:rsidR="009940D8" w:rsidRDefault="009940D8" w:rsidP="009940D8">
      <w:pPr>
        <w:pStyle w:val="normal0"/>
        <w:shd w:val="clear" w:color="auto" w:fill="FFFFFF"/>
        <w:rPr>
          <w:color w:val="222222"/>
        </w:rPr>
      </w:pPr>
      <w:r>
        <w:rPr>
          <w:color w:val="222222"/>
        </w:rPr>
        <w:t>Target Audience</w:t>
      </w:r>
    </w:p>
    <w:p w:rsidR="009940D8" w:rsidRDefault="009940D8" w:rsidP="009940D8">
      <w:pPr>
        <w:pStyle w:val="normal0"/>
        <w:shd w:val="clear" w:color="auto" w:fill="FFFFFF"/>
        <w:rPr>
          <w:color w:val="222222"/>
        </w:rPr>
      </w:pPr>
      <w:r>
        <w:rPr>
          <w:color w:val="222222"/>
        </w:rPr>
        <w:t>Intended Audience: Who is the intended audience for this project?</w:t>
      </w:r>
    </w:p>
    <w:p w:rsidR="009940D8" w:rsidRDefault="009940D8" w:rsidP="009940D8">
      <w:pPr>
        <w:pStyle w:val="normal0"/>
        <w:shd w:val="clear" w:color="auto" w:fill="FFFFFF"/>
        <w:rPr>
          <w:color w:val="222222"/>
        </w:rPr>
      </w:pPr>
      <w:r>
        <w:rPr>
          <w:color w:val="222222"/>
        </w:rPr>
        <w:t>User Personas: Any specific demographics or user personas we should be aware of?</w:t>
      </w:r>
    </w:p>
    <w:p w:rsidR="009940D8" w:rsidRPr="009F7723" w:rsidRDefault="009940D8" w:rsidP="009940D8">
      <w:pPr>
        <w:pStyle w:val="normal0"/>
        <w:shd w:val="clear" w:color="auto" w:fill="FFFFFF"/>
        <w:rPr>
          <w:b/>
          <w:color w:val="222222"/>
        </w:rPr>
      </w:pPr>
      <w:r w:rsidRPr="009F7723">
        <w:rPr>
          <w:b/>
          <w:color w:val="222222"/>
        </w:rPr>
        <w:t>Key Features and Functionalities</w:t>
      </w:r>
    </w:p>
    <w:p w:rsidR="009F7723" w:rsidRDefault="009940D8" w:rsidP="009940D8">
      <w:pPr>
        <w:pStyle w:val="normal0"/>
        <w:shd w:val="clear" w:color="auto" w:fill="FFFFFF"/>
        <w:rPr>
          <w:color w:val="222222"/>
        </w:rPr>
      </w:pPr>
      <w:r>
        <w:rPr>
          <w:color w:val="222222"/>
        </w:rPr>
        <w:t xml:space="preserve">Feature List: </w:t>
      </w:r>
    </w:p>
    <w:p w:rsidR="009940D8" w:rsidRDefault="009940D8" w:rsidP="009940D8">
      <w:pPr>
        <w:pStyle w:val="normal0"/>
        <w:shd w:val="clear" w:color="auto" w:fill="FFFFFF"/>
        <w:rPr>
          <w:color w:val="222222"/>
        </w:rPr>
      </w:pPr>
      <w:r>
        <w:rPr>
          <w:color w:val="222222"/>
        </w:rPr>
        <w:t>Could you provide a detailed list of features and functionalities you want to include?</w:t>
      </w:r>
    </w:p>
    <w:p w:rsidR="009940D8" w:rsidRDefault="009940D8" w:rsidP="009940D8">
      <w:pPr>
        <w:pStyle w:val="normal0"/>
        <w:shd w:val="clear" w:color="auto" w:fill="FFFFFF"/>
        <w:rPr>
          <w:color w:val="222222"/>
        </w:rPr>
      </w:pPr>
      <w:r>
        <w:rPr>
          <w:color w:val="222222"/>
        </w:rPr>
        <w:t>Must-Haves vs. Nice-to-Haves: Are there any must-have features or any you consider optional?</w:t>
      </w:r>
    </w:p>
    <w:p w:rsidR="009940D8" w:rsidRPr="009F7723" w:rsidRDefault="009940D8" w:rsidP="009940D8">
      <w:pPr>
        <w:pStyle w:val="normal0"/>
        <w:shd w:val="clear" w:color="auto" w:fill="FFFFFF"/>
        <w:rPr>
          <w:b/>
          <w:color w:val="222222"/>
        </w:rPr>
      </w:pPr>
      <w:r w:rsidRPr="009F7723">
        <w:rPr>
          <w:b/>
          <w:color w:val="222222"/>
        </w:rPr>
        <w:t>Design and User Experience</w:t>
      </w:r>
    </w:p>
    <w:p w:rsidR="009940D8" w:rsidRDefault="009940D8" w:rsidP="009940D8">
      <w:pPr>
        <w:pStyle w:val="normal0"/>
        <w:shd w:val="clear" w:color="auto" w:fill="FFFFFF"/>
        <w:rPr>
          <w:color w:val="222222"/>
        </w:rPr>
      </w:pPr>
      <w:r>
        <w:rPr>
          <w:color w:val="222222"/>
        </w:rPr>
        <w:t>Design Preferences: Do you have any design preferences or brand guidelines we should follow?</w:t>
      </w:r>
    </w:p>
    <w:p w:rsidR="009940D8" w:rsidRDefault="009940D8" w:rsidP="009940D8">
      <w:pPr>
        <w:pStyle w:val="normal0"/>
        <w:shd w:val="clear" w:color="auto" w:fill="FFFFFF"/>
        <w:rPr>
          <w:color w:val="222222"/>
        </w:rPr>
      </w:pPr>
      <w:r>
        <w:rPr>
          <w:color w:val="222222"/>
        </w:rPr>
        <w:t>Inspiration: Any examples or inspirations that resonate with your vision?</w:t>
      </w:r>
    </w:p>
    <w:p w:rsidR="009940D8" w:rsidRPr="009F7723" w:rsidRDefault="009940D8" w:rsidP="009940D8">
      <w:pPr>
        <w:pStyle w:val="normal0"/>
        <w:shd w:val="clear" w:color="auto" w:fill="FFFFFF"/>
        <w:rPr>
          <w:b/>
          <w:color w:val="222222"/>
        </w:rPr>
      </w:pPr>
      <w:r w:rsidRPr="009F7723">
        <w:rPr>
          <w:b/>
          <w:color w:val="222222"/>
        </w:rPr>
        <w:t>Technical Specifications</w:t>
      </w:r>
    </w:p>
    <w:p w:rsidR="009940D8" w:rsidRDefault="009940D8" w:rsidP="009940D8">
      <w:pPr>
        <w:pStyle w:val="normal0"/>
        <w:shd w:val="clear" w:color="auto" w:fill="FFFFFF"/>
        <w:rPr>
          <w:color w:val="222222"/>
        </w:rPr>
      </w:pPr>
      <w:r>
        <w:rPr>
          <w:color w:val="222222"/>
        </w:rPr>
        <w:t>Preferred Technologies: Are there any specific technologies or platforms you prefer for this project?</w:t>
      </w:r>
    </w:p>
    <w:p w:rsidR="009940D8" w:rsidRDefault="009940D8" w:rsidP="009940D8">
      <w:pPr>
        <w:pStyle w:val="normal0"/>
        <w:shd w:val="clear" w:color="auto" w:fill="FFFFFF"/>
        <w:rPr>
          <w:color w:val="222222"/>
        </w:rPr>
      </w:pPr>
      <w:r>
        <w:rPr>
          <w:color w:val="222222"/>
        </w:rPr>
        <w:t>Integration: Any existing systems or tools that we need to integrate with?</w:t>
      </w:r>
    </w:p>
    <w:p w:rsidR="009940D8" w:rsidRPr="009F7723" w:rsidRDefault="009940D8" w:rsidP="009940D8">
      <w:pPr>
        <w:pStyle w:val="normal0"/>
        <w:shd w:val="clear" w:color="auto" w:fill="FFFFFF"/>
        <w:rPr>
          <w:b/>
          <w:color w:val="222222"/>
        </w:rPr>
      </w:pPr>
      <w:r w:rsidRPr="009F7723">
        <w:rPr>
          <w:b/>
          <w:color w:val="222222"/>
        </w:rPr>
        <w:t>Timeline and Budget</w:t>
      </w:r>
    </w:p>
    <w:p w:rsidR="009940D8" w:rsidRDefault="009940D8" w:rsidP="009940D8">
      <w:pPr>
        <w:pStyle w:val="normal0"/>
        <w:shd w:val="clear" w:color="auto" w:fill="FFFFFF"/>
        <w:rPr>
          <w:color w:val="222222"/>
        </w:rPr>
      </w:pPr>
      <w:r>
        <w:rPr>
          <w:color w:val="222222"/>
        </w:rPr>
        <w:t>Project Timeline: Could you provide an estimated timeline for the project completion?</w:t>
      </w:r>
    </w:p>
    <w:p w:rsidR="009940D8" w:rsidRDefault="009940D8" w:rsidP="009940D8">
      <w:pPr>
        <w:pStyle w:val="normal0"/>
        <w:shd w:val="clear" w:color="auto" w:fill="FFFFFF"/>
        <w:rPr>
          <w:color w:val="222222"/>
        </w:rPr>
      </w:pPr>
      <w:r>
        <w:rPr>
          <w:color w:val="222222"/>
        </w:rPr>
        <w:t>Budget: What is your budget range for this project?</w:t>
      </w:r>
    </w:p>
    <w:p w:rsidR="009940D8" w:rsidRPr="009F7723" w:rsidRDefault="009940D8" w:rsidP="009940D8">
      <w:pPr>
        <w:pStyle w:val="normal0"/>
        <w:shd w:val="clear" w:color="auto" w:fill="FFFFFF"/>
        <w:rPr>
          <w:b/>
          <w:color w:val="222222"/>
        </w:rPr>
      </w:pPr>
      <w:r w:rsidRPr="009F7723">
        <w:rPr>
          <w:b/>
          <w:color w:val="222222"/>
        </w:rPr>
        <w:t>Additional Comments</w:t>
      </w:r>
    </w:p>
    <w:p w:rsidR="009940D8" w:rsidRDefault="009940D8" w:rsidP="009940D8">
      <w:pPr>
        <w:pStyle w:val="normal0"/>
        <w:shd w:val="clear" w:color="auto" w:fill="FFFFFF"/>
        <w:rPr>
          <w:color w:val="222222"/>
        </w:rPr>
      </w:pPr>
      <w:r>
        <w:rPr>
          <w:color w:val="222222"/>
        </w:rPr>
        <w:t>Special Requirements: Are there any other details or special requirements we should consider?</w:t>
      </w:r>
    </w:p>
    <w:p w:rsidR="009940D8" w:rsidRDefault="009940D8" w:rsidP="009940D8">
      <w:pPr>
        <w:pStyle w:val="normal0"/>
        <w:shd w:val="clear" w:color="auto" w:fill="FFFFFF"/>
        <w:rPr>
          <w:color w:val="222222"/>
        </w:rPr>
      </w:pPr>
      <w:r>
        <w:rPr>
          <w:color w:val="222222"/>
        </w:rPr>
        <w:lastRenderedPageBreak/>
        <w:t>Your responses to these questions will greatly assist us in understanding your needs and creating a detailed project plan. We are committed to delivering a solution that aligns with your vision and business goals.</w:t>
      </w:r>
    </w:p>
    <w:p w:rsidR="009940D8" w:rsidRDefault="009940D8" w:rsidP="009940D8">
      <w:pPr>
        <w:pStyle w:val="normal0"/>
        <w:shd w:val="clear" w:color="auto" w:fill="FFFFFF"/>
        <w:rPr>
          <w:color w:val="222222"/>
        </w:rPr>
      </w:pPr>
      <w:r>
        <w:rPr>
          <w:color w:val="222222"/>
        </w:rPr>
        <w:t>Thank you for your cooperation. We look forward to receiving the requested information and beginning this exciting project together.</w:t>
      </w:r>
    </w:p>
    <w:p w:rsidR="009F7723" w:rsidRDefault="009F7723" w:rsidP="009940D8">
      <w:pPr>
        <w:pStyle w:val="normal0"/>
        <w:shd w:val="clear" w:color="auto" w:fill="FFFFFF"/>
        <w:rPr>
          <w:color w:val="222222"/>
        </w:rPr>
      </w:pPr>
    </w:p>
    <w:p w:rsidR="009940D8" w:rsidRDefault="009940D8" w:rsidP="009940D8">
      <w:pPr>
        <w:pStyle w:val="normal0"/>
        <w:shd w:val="clear" w:color="auto" w:fill="FFFFFF"/>
        <w:rPr>
          <w:color w:val="222222"/>
        </w:rPr>
      </w:pPr>
      <w:r>
        <w:rPr>
          <w:color w:val="222222"/>
        </w:rPr>
        <w:t>Best regards,</w:t>
      </w:r>
    </w:p>
    <w:p w:rsidR="009940D8" w:rsidRDefault="009940D8" w:rsidP="009940D8">
      <w:pPr>
        <w:pStyle w:val="normal0"/>
        <w:shd w:val="clear" w:color="auto" w:fill="FFFFFF"/>
        <w:rPr>
          <w:color w:val="222222"/>
        </w:rPr>
      </w:pPr>
      <w:proofErr w:type="spellStart"/>
      <w:r>
        <w:rPr>
          <w:color w:val="222222"/>
        </w:rPr>
        <w:t>Sheethal</w:t>
      </w:r>
      <w:proofErr w:type="spellEnd"/>
      <w:r>
        <w:rPr>
          <w:color w:val="222222"/>
        </w:rPr>
        <w:t xml:space="preserve"> </w:t>
      </w:r>
      <w:proofErr w:type="spellStart"/>
      <w:r>
        <w:rPr>
          <w:color w:val="222222"/>
        </w:rPr>
        <w:t>Sankar</w:t>
      </w:r>
      <w:proofErr w:type="spellEnd"/>
    </w:p>
    <w:p w:rsidR="009940D8" w:rsidRDefault="009940D8" w:rsidP="009940D8">
      <w:pPr>
        <w:pStyle w:val="normal0"/>
        <w:shd w:val="clear" w:color="auto" w:fill="FFFFFF"/>
        <w:rPr>
          <w:color w:val="222222"/>
        </w:rPr>
      </w:pPr>
      <w:r>
        <w:rPr>
          <w:color w:val="222222"/>
        </w:rPr>
        <w:t>Java Developer</w:t>
      </w:r>
    </w:p>
    <w:p w:rsidR="009940D8" w:rsidRDefault="009940D8" w:rsidP="009940D8">
      <w:pPr>
        <w:pStyle w:val="normal0"/>
        <w:shd w:val="clear" w:color="auto" w:fill="FFFFFF"/>
        <w:rPr>
          <w:color w:val="222222"/>
        </w:rPr>
      </w:pPr>
      <w:r>
        <w:rPr>
          <w:color w:val="222222"/>
        </w:rPr>
        <w:t>9652435667</w:t>
      </w:r>
    </w:p>
    <w:p w:rsidR="009940D8" w:rsidRDefault="009940D8" w:rsidP="009940D8">
      <w:pPr>
        <w:pStyle w:val="normal0"/>
        <w:shd w:val="clear" w:color="auto" w:fill="FFFFFF"/>
        <w:rPr>
          <w:color w:val="222222"/>
        </w:rPr>
      </w:pPr>
      <w:proofErr w:type="spellStart"/>
      <w:r>
        <w:rPr>
          <w:color w:val="222222"/>
        </w:rPr>
        <w:t>LTIMindtree</w:t>
      </w:r>
      <w:proofErr w:type="spellEnd"/>
      <w:r>
        <w:rPr>
          <w:color w:val="222222"/>
        </w:rPr>
        <w:t xml:space="preserve"> Ltd.</w:t>
      </w:r>
    </w:p>
    <w:p w:rsidR="009940D8" w:rsidRDefault="009940D8"/>
    <w:sectPr w:rsidR="009940D8" w:rsidSect="007C0BD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7730"/>
    <w:rsid w:val="00034616"/>
    <w:rsid w:val="000552EB"/>
    <w:rsid w:val="0006063C"/>
    <w:rsid w:val="000A6B04"/>
    <w:rsid w:val="0015074B"/>
    <w:rsid w:val="001E3034"/>
    <w:rsid w:val="0029639D"/>
    <w:rsid w:val="00326F90"/>
    <w:rsid w:val="00531A3A"/>
    <w:rsid w:val="005506ED"/>
    <w:rsid w:val="0057438F"/>
    <w:rsid w:val="00615054"/>
    <w:rsid w:val="0077222D"/>
    <w:rsid w:val="007C0BD5"/>
    <w:rsid w:val="0084614F"/>
    <w:rsid w:val="009940D8"/>
    <w:rsid w:val="009D2265"/>
    <w:rsid w:val="009F7723"/>
    <w:rsid w:val="00A81813"/>
    <w:rsid w:val="00AA1D8D"/>
    <w:rsid w:val="00B47730"/>
    <w:rsid w:val="00BB35AB"/>
    <w:rsid w:val="00BC6D19"/>
    <w:rsid w:val="00BF079A"/>
    <w:rsid w:val="00C36C4A"/>
    <w:rsid w:val="00C510B5"/>
    <w:rsid w:val="00C846BB"/>
    <w:rsid w:val="00CB0664"/>
    <w:rsid w:val="00CD2830"/>
    <w:rsid w:val="00FC693F"/>
    <w:rsid w:val="00FD1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83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0">
    <w:name w:val="normal"/>
    <w:rsid w:val="00CD2830"/>
    <w:pPr>
      <w:spacing w:after="0"/>
    </w:pPr>
    <w:rPr>
      <w:rFonts w:ascii="Arial" w:eastAsia="Arial" w:hAnsi="Arial" w:cs="Arial"/>
    </w:rPr>
  </w:style>
  <w:style w:type="character" w:styleId="Hyperlink">
    <w:name w:val="Hyperlink"/>
    <w:basedOn w:val="DefaultParagraphFont"/>
    <w:uiPriority w:val="99"/>
    <w:unhideWhenUsed/>
    <w:rsid w:val="005506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56331915">
      <w:bodyDiv w:val="1"/>
      <w:marLeft w:val="0"/>
      <w:marRight w:val="0"/>
      <w:marTop w:val="0"/>
      <w:marBottom w:val="0"/>
      <w:divBdr>
        <w:top w:val="none" w:sz="0" w:space="0" w:color="auto"/>
        <w:left w:val="none" w:sz="0" w:space="0" w:color="auto"/>
        <w:bottom w:val="none" w:sz="0" w:space="0" w:color="auto"/>
        <w:right w:val="none" w:sz="0" w:space="0" w:color="auto"/>
      </w:divBdr>
    </w:div>
    <w:div w:id="415595258">
      <w:bodyDiv w:val="1"/>
      <w:marLeft w:val="0"/>
      <w:marRight w:val="0"/>
      <w:marTop w:val="0"/>
      <w:marBottom w:val="0"/>
      <w:divBdr>
        <w:top w:val="none" w:sz="0" w:space="0" w:color="auto"/>
        <w:left w:val="none" w:sz="0" w:space="0" w:color="auto"/>
        <w:bottom w:val="none" w:sz="0" w:space="0" w:color="auto"/>
        <w:right w:val="none" w:sz="0" w:space="0" w:color="auto"/>
      </w:divBdr>
    </w:div>
    <w:div w:id="1363166997">
      <w:bodyDiv w:val="1"/>
      <w:marLeft w:val="0"/>
      <w:marRight w:val="0"/>
      <w:marTop w:val="0"/>
      <w:marBottom w:val="0"/>
      <w:divBdr>
        <w:top w:val="none" w:sz="0" w:space="0" w:color="auto"/>
        <w:left w:val="none" w:sz="0" w:space="0" w:color="auto"/>
        <w:bottom w:val="none" w:sz="0" w:space="0" w:color="auto"/>
        <w:right w:val="none" w:sz="0" w:space="0" w:color="auto"/>
      </w:divBdr>
    </w:div>
    <w:div w:id="1540555583">
      <w:bodyDiv w:val="1"/>
      <w:marLeft w:val="0"/>
      <w:marRight w:val="0"/>
      <w:marTop w:val="0"/>
      <w:marBottom w:val="0"/>
      <w:divBdr>
        <w:top w:val="none" w:sz="0" w:space="0" w:color="auto"/>
        <w:left w:val="none" w:sz="0" w:space="0" w:color="auto"/>
        <w:bottom w:val="none" w:sz="0" w:space="0" w:color="auto"/>
        <w:right w:val="none" w:sz="0" w:space="0" w:color="auto"/>
      </w:divBdr>
    </w:div>
    <w:div w:id="2021350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ager@LTIMindtre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75326-B538-41A4-9F7D-0F7EB462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59</Pages>
  <Words>9062</Words>
  <Characters>51657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21</cp:revision>
  <dcterms:created xsi:type="dcterms:W3CDTF">2013-12-23T23:15:00Z</dcterms:created>
  <dcterms:modified xsi:type="dcterms:W3CDTF">2024-11-07T16:18:00Z</dcterms:modified>
  <cp:category/>
</cp:coreProperties>
</file>